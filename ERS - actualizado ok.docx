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7858" w14:textId="77777777" w:rsidR="00BA3825" w:rsidRPr="00BA3825" w:rsidRDefault="00B40B4D">
      <w:pPr>
        <w:pStyle w:val="Ttulo"/>
        <w:rPr>
          <w:sz w:val="48"/>
          <w:szCs w:val="48"/>
          <w:lang w:val="es-EC"/>
        </w:rPr>
      </w:pPr>
      <w:r w:rsidRPr="00BA3825">
        <w:rPr>
          <w:sz w:val="48"/>
          <w:szCs w:val="48"/>
          <w:lang w:val="es-EC"/>
        </w:rPr>
        <w:t>UNIVERSIDAD POLITÉCNICA SALESIANA</w:t>
      </w:r>
      <w:r w:rsidRPr="00BA3825">
        <w:rPr>
          <w:sz w:val="48"/>
          <w:szCs w:val="48"/>
          <w:lang w:val="es-EC"/>
        </w:rPr>
        <w:br/>
      </w:r>
    </w:p>
    <w:p w14:paraId="0C1D4D9C" w14:textId="47AE251A" w:rsidR="00E636C2" w:rsidRDefault="00B40B4D" w:rsidP="007A0673">
      <w:pPr>
        <w:pStyle w:val="Ttulo"/>
        <w:rPr>
          <w:lang w:val="es-EC"/>
        </w:rPr>
      </w:pPr>
      <w:r w:rsidRPr="00BA3825">
        <w:rPr>
          <w:sz w:val="32"/>
          <w:szCs w:val="32"/>
          <w:lang w:val="es-EC"/>
        </w:rPr>
        <w:t>Carrera de Computación</w:t>
      </w:r>
    </w:p>
    <w:p w14:paraId="5B371B28" w14:textId="77777777" w:rsidR="00BA3825" w:rsidRPr="00E636C2" w:rsidRDefault="00B40B4D" w:rsidP="00BA3825">
      <w:pPr>
        <w:ind w:left="720"/>
        <w:rPr>
          <w:sz w:val="24"/>
          <w:szCs w:val="24"/>
          <w:lang w:val="es-EC"/>
        </w:rPr>
      </w:pPr>
      <w:r w:rsidRPr="00E636C2">
        <w:rPr>
          <w:sz w:val="24"/>
          <w:szCs w:val="24"/>
          <w:lang w:val="es-EC"/>
        </w:rPr>
        <w:t>PROYECTO DE VINCULACIÓN EMBLEMÁTICO E INTERDISCIPLINAR</w:t>
      </w:r>
      <w:r w:rsidR="00BA3825" w:rsidRPr="00E636C2">
        <w:rPr>
          <w:sz w:val="24"/>
          <w:szCs w:val="24"/>
          <w:lang w:val="es-EC"/>
        </w:rPr>
        <w:t xml:space="preserve"> </w:t>
      </w:r>
    </w:p>
    <w:p w14:paraId="338C4744" w14:textId="2F5765B9" w:rsidR="00E636C2" w:rsidRPr="007A0673" w:rsidRDefault="00B40B4D" w:rsidP="007A0673">
      <w:pPr>
        <w:ind w:left="720"/>
        <w:rPr>
          <w:sz w:val="24"/>
          <w:szCs w:val="24"/>
          <w:lang w:val="es-EC"/>
        </w:rPr>
      </w:pPr>
      <w:r w:rsidRPr="00E636C2">
        <w:rPr>
          <w:sz w:val="24"/>
          <w:szCs w:val="24"/>
          <w:lang w:val="es-EC"/>
        </w:rPr>
        <w:t xml:space="preserve">Aplicación de herramientas tecnológicas para la innovación en </w:t>
      </w:r>
      <w:r w:rsidR="007A0673" w:rsidRPr="00E636C2">
        <w:rPr>
          <w:sz w:val="24"/>
          <w:szCs w:val="24"/>
          <w:lang w:val="es-EC"/>
        </w:rPr>
        <w:t>unidades educativas</w:t>
      </w:r>
      <w:r w:rsidRPr="00E636C2">
        <w:rPr>
          <w:sz w:val="24"/>
          <w:szCs w:val="24"/>
          <w:lang w:val="es-EC"/>
        </w:rPr>
        <w:t>”</w:t>
      </w:r>
    </w:p>
    <w:p w14:paraId="5DCDA6B9" w14:textId="5F932C60" w:rsidR="00E636C2" w:rsidRPr="007A0673" w:rsidRDefault="00E636C2" w:rsidP="007A0673">
      <w:pPr>
        <w:jc w:val="center"/>
        <w:rPr>
          <w:b/>
          <w:bCs/>
          <w:lang w:val="es-EC"/>
        </w:rPr>
      </w:pPr>
      <w:r w:rsidRPr="007A0673">
        <w:rPr>
          <w:b/>
          <w:bCs/>
          <w:lang w:val="es-EC"/>
        </w:rPr>
        <w:t>TIC-</w:t>
      </w:r>
      <w:proofErr w:type="spellStart"/>
      <w:r w:rsidRPr="007A0673">
        <w:rPr>
          <w:b/>
          <w:bCs/>
          <w:lang w:val="es-EC"/>
        </w:rPr>
        <w:t>InnovaEdu</w:t>
      </w:r>
      <w:proofErr w:type="spellEnd"/>
    </w:p>
    <w:p w14:paraId="27D38D4B" w14:textId="60A4716A" w:rsidR="007A0673" w:rsidRDefault="00E636C2" w:rsidP="007A0673">
      <w:pPr>
        <w:jc w:val="center"/>
        <w:rPr>
          <w:b/>
          <w:bCs/>
          <w:sz w:val="44"/>
          <w:szCs w:val="44"/>
          <w:lang w:val="es-EC"/>
        </w:rPr>
      </w:pPr>
      <w:r w:rsidRPr="00E636C2">
        <w:rPr>
          <w:noProof/>
          <w:lang w:val="es-EC"/>
        </w:rPr>
        <w:drawing>
          <wp:inline distT="0" distB="0" distL="0" distR="0" wp14:anchorId="3E2700F1" wp14:editId="795BFE6E">
            <wp:extent cx="3471463" cy="1215414"/>
            <wp:effectExtent l="0" t="0" r="0" b="3810"/>
            <wp:docPr id="136014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2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717" cy="12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  <w:lang w:val="es-EC"/>
        </w:rPr>
        <w:t xml:space="preserve">  </w:t>
      </w:r>
    </w:p>
    <w:p w14:paraId="1D657F38" w14:textId="410B46DC" w:rsidR="007A0673" w:rsidRDefault="00B40B4D" w:rsidP="007A0673">
      <w:pPr>
        <w:jc w:val="center"/>
        <w:rPr>
          <w:lang w:val="es-EC"/>
        </w:rPr>
      </w:pPr>
      <w:proofErr w:type="spellStart"/>
      <w:r w:rsidRPr="00E636C2">
        <w:rPr>
          <w:b/>
          <w:bCs/>
          <w:sz w:val="44"/>
          <w:szCs w:val="44"/>
          <w:lang w:val="es-EC"/>
        </w:rPr>
        <w:t>Sharky</w:t>
      </w:r>
      <w:proofErr w:type="spellEnd"/>
      <w:r w:rsidRPr="00E636C2">
        <w:rPr>
          <w:b/>
          <w:bCs/>
          <w:sz w:val="44"/>
          <w:szCs w:val="44"/>
          <w:lang w:val="es-EC"/>
        </w:rPr>
        <w:t xml:space="preserve"> Aprende</w:t>
      </w:r>
    </w:p>
    <w:p w14:paraId="71DC522B" w14:textId="6099BE44" w:rsidR="00E636C2" w:rsidRPr="007A0673" w:rsidRDefault="00E636C2" w:rsidP="007A0673">
      <w:pPr>
        <w:jc w:val="center"/>
        <w:rPr>
          <w:lang w:val="es-EC"/>
        </w:rPr>
      </w:pPr>
      <w:r w:rsidRPr="00E636C2">
        <w:rPr>
          <w:sz w:val="32"/>
          <w:szCs w:val="32"/>
          <w:lang w:val="es-EC"/>
        </w:rPr>
        <w:t>Especificación de Requerimientos de Software</w:t>
      </w:r>
      <w:r w:rsidR="00B40B4D" w:rsidRPr="00AD4A2B">
        <w:rPr>
          <w:lang w:val="es-EC"/>
        </w:rPr>
        <w:br/>
      </w:r>
      <w:r w:rsidR="00B40B4D" w:rsidRPr="007A0673">
        <w:rPr>
          <w:b/>
          <w:bCs/>
          <w:sz w:val="32"/>
          <w:szCs w:val="32"/>
          <w:lang w:val="es-EC"/>
        </w:rPr>
        <w:t>Versión 1.</w:t>
      </w:r>
      <w:r w:rsidR="00FA6184" w:rsidRPr="007A0673">
        <w:rPr>
          <w:b/>
          <w:bCs/>
          <w:sz w:val="32"/>
          <w:szCs w:val="32"/>
          <w:lang w:val="es-EC"/>
        </w:rPr>
        <w:t>2</w:t>
      </w:r>
      <w:r w:rsidR="00B40B4D" w:rsidRPr="007A0673">
        <w:rPr>
          <w:b/>
          <w:bCs/>
          <w:sz w:val="32"/>
          <w:szCs w:val="32"/>
          <w:lang w:val="es-EC"/>
        </w:rPr>
        <w:t>.0</w:t>
      </w:r>
    </w:p>
    <w:p w14:paraId="0AE7FD38" w14:textId="705077BC" w:rsidR="007A0673" w:rsidRDefault="007A0673" w:rsidP="007A0673">
      <w:pPr>
        <w:jc w:val="center"/>
        <w:rPr>
          <w:b/>
          <w:bCs/>
          <w:sz w:val="32"/>
          <w:szCs w:val="32"/>
          <w:lang w:val="es-EC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178628" wp14:editId="5775FD60">
                <wp:simplePos x="0" y="0"/>
                <wp:positionH relativeFrom="margin">
                  <wp:align>center</wp:align>
                </wp:positionH>
                <wp:positionV relativeFrom="page">
                  <wp:posOffset>5905500</wp:posOffset>
                </wp:positionV>
                <wp:extent cx="2049780" cy="2414905"/>
                <wp:effectExtent l="0" t="0" r="7620" b="4445"/>
                <wp:wrapSquare wrapText="bothSides"/>
                <wp:docPr id="13195919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414905"/>
                          <a:chOff x="0" y="0"/>
                          <a:chExt cx="3847465" cy="3847465"/>
                        </a:xfrm>
                      </wpg:grpSpPr>
                      <pic:pic xmlns:pic="http://schemas.openxmlformats.org/drawingml/2006/picture">
                        <pic:nvPicPr>
                          <pic:cNvPr id="151649087" name="Imagen 151649087" descr="Logotipo&#10;&#10;El contenido generado por IA puede ser incorrecto.">
                            <a:extLst>
                              <a:ext uri="{FF2B5EF4-FFF2-40B4-BE49-F238E27FC236}">
                                <a16:creationId xmlns:a16="http://schemas.microsoft.com/office/drawing/2014/main" id="{4616876F-79CF-3F7F-5C75-6B410FF5A2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3847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2621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2047875"/>
                            <a:ext cx="1419225" cy="417195"/>
                          </a:xfrm>
                          <a:prstGeom prst="rect">
                            <a:avLst/>
                          </a:prstGeom>
                          <a:solidFill>
                            <a:srgbClr val="4D4D4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27C68" w14:textId="77777777" w:rsidR="007A0673" w:rsidRDefault="007A0673" w:rsidP="007A067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78628" id="Grupo 1" o:spid="_x0000_s1026" style="position:absolute;left:0;text-align:left;margin-left:0;margin-top:465pt;width:161.4pt;height:190.15pt;z-index:251659264;mso-position-horizontal:center;mso-position-horizontal-relative:margin;mso-position-vertical-relative:page" coordsize="38474,38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1649087" o:spid="_x0000_s1027" type="#_x0000_t75" alt="Logotipo&#10;&#10;El contenido generado por IA puede ser incorrecto." style="position:absolute;width:38474;height:38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">
                  <v:imagedata r:id="rId10" o:title="Logotipo&#10;&#10;El contenido generado por IA puede ser incorrec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336;top:20478;width:14192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" fillcolor="#4d4d4d" stroked="f">
                  <v:textbox>
                    <w:txbxContent>
                      <w:p w14:paraId="4D827C68" w14:textId="77777777" w:rsidR="007A0673" w:rsidRDefault="007A0673" w:rsidP="007A0673"/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B76523D" w14:textId="77777777" w:rsidR="007A0673" w:rsidRDefault="007A0673" w:rsidP="007A0673">
      <w:pPr>
        <w:jc w:val="center"/>
        <w:rPr>
          <w:b/>
          <w:bCs/>
          <w:sz w:val="32"/>
          <w:szCs w:val="32"/>
          <w:lang w:val="es-EC"/>
        </w:rPr>
      </w:pPr>
    </w:p>
    <w:p w14:paraId="5D654E3A" w14:textId="77777777" w:rsidR="007A0673" w:rsidRDefault="007A0673" w:rsidP="007A0673">
      <w:pPr>
        <w:jc w:val="center"/>
        <w:rPr>
          <w:b/>
          <w:bCs/>
          <w:sz w:val="32"/>
          <w:szCs w:val="32"/>
          <w:lang w:val="es-EC"/>
        </w:rPr>
      </w:pPr>
    </w:p>
    <w:p w14:paraId="74FE238E" w14:textId="77777777" w:rsidR="007A0673" w:rsidRDefault="007A0673" w:rsidP="007A0673">
      <w:pPr>
        <w:jc w:val="center"/>
        <w:rPr>
          <w:b/>
          <w:bCs/>
          <w:sz w:val="32"/>
          <w:szCs w:val="32"/>
          <w:lang w:val="es-EC"/>
        </w:rPr>
      </w:pPr>
    </w:p>
    <w:p w14:paraId="258F1CDF" w14:textId="77777777" w:rsidR="007A0673" w:rsidRDefault="007A0673" w:rsidP="007A0673">
      <w:pPr>
        <w:jc w:val="center"/>
        <w:rPr>
          <w:b/>
          <w:bCs/>
          <w:sz w:val="32"/>
          <w:szCs w:val="32"/>
          <w:lang w:val="es-EC"/>
        </w:rPr>
      </w:pPr>
    </w:p>
    <w:p w14:paraId="27C3D442" w14:textId="77777777" w:rsidR="007A0673" w:rsidRDefault="007A0673" w:rsidP="007A0673">
      <w:pPr>
        <w:jc w:val="center"/>
        <w:rPr>
          <w:b/>
          <w:bCs/>
          <w:lang w:val="es-EC"/>
        </w:rPr>
      </w:pPr>
    </w:p>
    <w:p w14:paraId="4BEEC1F7" w14:textId="77777777" w:rsidR="007A0673" w:rsidRPr="007A0673" w:rsidRDefault="007A0673" w:rsidP="007A0673">
      <w:pPr>
        <w:jc w:val="center"/>
        <w:rPr>
          <w:b/>
          <w:bCs/>
          <w:lang w:val="es-EC"/>
        </w:rPr>
      </w:pPr>
    </w:p>
    <w:p w14:paraId="0A1C04DB" w14:textId="46E649AA" w:rsidR="00AC2CC4" w:rsidRDefault="00E636C2" w:rsidP="007A0673">
      <w:pPr>
        <w:jc w:val="center"/>
        <w:rPr>
          <w:lang w:val="es-EC"/>
        </w:rPr>
      </w:pPr>
      <w:r w:rsidRPr="00AD4A2B">
        <w:rPr>
          <w:lang w:val="es-EC"/>
        </w:rPr>
        <w:t>J</w:t>
      </w:r>
      <w:r>
        <w:rPr>
          <w:lang w:val="es-EC"/>
        </w:rPr>
        <w:t>u</w:t>
      </w:r>
      <w:r w:rsidR="00833A8B">
        <w:rPr>
          <w:lang w:val="es-EC"/>
        </w:rPr>
        <w:t>lio</w:t>
      </w:r>
      <w:r w:rsidRPr="00AD4A2B">
        <w:rPr>
          <w:lang w:val="es-EC"/>
        </w:rPr>
        <w:t>, 2025</w:t>
      </w:r>
      <w:r w:rsidRPr="00AD4A2B">
        <w:rPr>
          <w:lang w:val="es-EC"/>
        </w:rPr>
        <w:br/>
      </w:r>
      <w:r>
        <w:rPr>
          <w:lang w:val="es-EC"/>
        </w:rPr>
        <w:t xml:space="preserve">  </w:t>
      </w:r>
      <w:r w:rsidRPr="00AD4A2B">
        <w:rPr>
          <w:lang w:val="es-EC"/>
        </w:rPr>
        <w:t>Guayaquil, Ecuador</w:t>
      </w:r>
    </w:p>
    <w:p w14:paraId="4FD2681B" w14:textId="77777777" w:rsidR="00AC2CC4" w:rsidRPr="00645BC8" w:rsidRDefault="00AC2CC4" w:rsidP="00B40B4D">
      <w:pPr>
        <w:pStyle w:val="Ttulo1"/>
        <w:jc w:val="center"/>
        <w:rPr>
          <w:lang w:val="es-EC"/>
        </w:rPr>
      </w:pPr>
      <w:bookmarkStart w:id="0" w:name="_Toc203729123"/>
      <w:r w:rsidRPr="00645BC8">
        <w:rPr>
          <w:lang w:val="es-EC"/>
        </w:rPr>
        <w:lastRenderedPageBreak/>
        <w:t xml:space="preserve">Historial de </w:t>
      </w:r>
      <w:proofErr w:type="spellStart"/>
      <w:r w:rsidRPr="00645BC8">
        <w:rPr>
          <w:lang w:val="es-EC"/>
        </w:rPr>
        <w:t>Versionamiento</w:t>
      </w:r>
      <w:bookmarkEnd w:id="0"/>
      <w:proofErr w:type="spellEnd"/>
    </w:p>
    <w:p w14:paraId="55F0AB8C" w14:textId="77777777" w:rsidR="00AC2CC4" w:rsidRPr="00AC2CC4" w:rsidRDefault="00AC2CC4" w:rsidP="00AC2CC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2537"/>
        <w:gridCol w:w="1806"/>
        <w:gridCol w:w="1806"/>
      </w:tblGrid>
      <w:tr w:rsidR="00AC2CC4" w14:paraId="6E574E4D" w14:textId="77777777" w:rsidTr="00AC2CC4">
        <w:tc>
          <w:tcPr>
            <w:tcW w:w="2481" w:type="dxa"/>
          </w:tcPr>
          <w:p w14:paraId="0CF20E9A" w14:textId="77777777" w:rsidR="00AC2CC4" w:rsidRPr="007A0673" w:rsidRDefault="00AC2CC4" w:rsidP="007A0673">
            <w:pPr>
              <w:jc w:val="center"/>
              <w:rPr>
                <w:b/>
                <w:bCs/>
              </w:rPr>
            </w:pPr>
            <w:proofErr w:type="spellStart"/>
            <w:r w:rsidRPr="007A0673"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2537" w:type="dxa"/>
          </w:tcPr>
          <w:p w14:paraId="3D26DD46" w14:textId="77777777" w:rsidR="00AC2CC4" w:rsidRPr="007A0673" w:rsidRDefault="00AC2CC4" w:rsidP="007A0673">
            <w:pPr>
              <w:jc w:val="center"/>
              <w:rPr>
                <w:b/>
                <w:bCs/>
              </w:rPr>
            </w:pPr>
            <w:proofErr w:type="spellStart"/>
            <w:r w:rsidRPr="007A0673">
              <w:rPr>
                <w:b/>
                <w:bCs/>
              </w:rPr>
              <w:t>Versión</w:t>
            </w:r>
            <w:proofErr w:type="spellEnd"/>
          </w:p>
        </w:tc>
        <w:tc>
          <w:tcPr>
            <w:tcW w:w="1806" w:type="dxa"/>
          </w:tcPr>
          <w:p w14:paraId="17038A2B" w14:textId="77777777" w:rsidR="00AC2CC4" w:rsidRPr="007A0673" w:rsidRDefault="00AC2CC4" w:rsidP="007A0673">
            <w:pPr>
              <w:jc w:val="center"/>
              <w:rPr>
                <w:b/>
                <w:bCs/>
              </w:rPr>
            </w:pPr>
            <w:proofErr w:type="spellStart"/>
            <w:r w:rsidRPr="007A0673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1806" w:type="dxa"/>
          </w:tcPr>
          <w:p w14:paraId="7DD84EE3" w14:textId="77777777" w:rsidR="00AC2CC4" w:rsidRPr="007A0673" w:rsidRDefault="00AC2CC4" w:rsidP="007A0673">
            <w:pPr>
              <w:jc w:val="center"/>
              <w:rPr>
                <w:b/>
                <w:bCs/>
              </w:rPr>
            </w:pPr>
            <w:proofErr w:type="spellStart"/>
            <w:r w:rsidRPr="007A0673">
              <w:rPr>
                <w:b/>
                <w:bCs/>
              </w:rPr>
              <w:t>Responsable</w:t>
            </w:r>
            <w:proofErr w:type="spellEnd"/>
          </w:p>
        </w:tc>
      </w:tr>
      <w:tr w:rsidR="00AC2CC4" w:rsidRPr="007A0673" w14:paraId="1CAF58B2" w14:textId="77777777" w:rsidTr="00AC2CC4">
        <w:tc>
          <w:tcPr>
            <w:tcW w:w="2481" w:type="dxa"/>
          </w:tcPr>
          <w:p w14:paraId="2663D949" w14:textId="77777777" w:rsidR="00AC2CC4" w:rsidRDefault="00AC2CC4" w:rsidP="00E50622">
            <w:r>
              <w:t>2</w:t>
            </w:r>
            <w:r w:rsidR="004A1C83">
              <w:t>6</w:t>
            </w:r>
            <w:r>
              <w:t>/06/2025</w:t>
            </w:r>
          </w:p>
        </w:tc>
        <w:tc>
          <w:tcPr>
            <w:tcW w:w="2537" w:type="dxa"/>
          </w:tcPr>
          <w:p w14:paraId="5F937BFE" w14:textId="77777777" w:rsidR="00AC2CC4" w:rsidRPr="00AD4A2B" w:rsidRDefault="00AC2CC4" w:rsidP="00E50622">
            <w:pPr>
              <w:rPr>
                <w:lang w:val="es-EC"/>
              </w:rPr>
            </w:pPr>
            <w:r>
              <w:t>1.0.0</w:t>
            </w:r>
          </w:p>
        </w:tc>
        <w:tc>
          <w:tcPr>
            <w:tcW w:w="1806" w:type="dxa"/>
          </w:tcPr>
          <w:p w14:paraId="38089B23" w14:textId="1F184A0D" w:rsidR="00AC2CC4" w:rsidRPr="00AD4A2B" w:rsidRDefault="00AC2CC4" w:rsidP="00E50622">
            <w:pPr>
              <w:rPr>
                <w:lang w:val="es-EC"/>
              </w:rPr>
            </w:pPr>
            <w:r w:rsidRPr="00AD4A2B">
              <w:rPr>
                <w:lang w:val="es-EC"/>
              </w:rPr>
              <w:t xml:space="preserve">Creación del documento ERS para </w:t>
            </w:r>
            <w:proofErr w:type="spellStart"/>
            <w:r w:rsidRPr="00AD4A2B">
              <w:rPr>
                <w:lang w:val="es-EC"/>
              </w:rPr>
              <w:t>Sharky</w:t>
            </w:r>
            <w:proofErr w:type="spellEnd"/>
            <w:r w:rsidRPr="00AD4A2B">
              <w:rPr>
                <w:lang w:val="es-EC"/>
              </w:rPr>
              <w:t xml:space="preserve"> Aprende</w:t>
            </w:r>
            <w:r w:rsidR="000A7A6B">
              <w:rPr>
                <w:lang w:val="es-EC"/>
              </w:rPr>
              <w:t>.</w:t>
            </w:r>
          </w:p>
        </w:tc>
        <w:tc>
          <w:tcPr>
            <w:tcW w:w="1806" w:type="dxa"/>
          </w:tcPr>
          <w:p w14:paraId="3D345BB7" w14:textId="13839B33" w:rsidR="00AC2CC4" w:rsidRPr="007A0673" w:rsidRDefault="00AC2CC4" w:rsidP="00E50622">
            <w:pPr>
              <w:rPr>
                <w:lang w:val="es-EC"/>
              </w:rPr>
            </w:pPr>
            <w:r w:rsidRPr="007A0673">
              <w:rPr>
                <w:lang w:val="es-EC"/>
              </w:rPr>
              <w:t>H</w:t>
            </w:r>
            <w:r w:rsidR="007A0673" w:rsidRPr="007A0673">
              <w:rPr>
                <w:lang w:val="es-EC"/>
              </w:rPr>
              <w:t>.</w:t>
            </w:r>
            <w:r w:rsidRPr="007A0673">
              <w:rPr>
                <w:lang w:val="es-EC"/>
              </w:rPr>
              <w:t>G, D</w:t>
            </w:r>
            <w:r w:rsidR="007A0673" w:rsidRPr="007A0673">
              <w:rPr>
                <w:lang w:val="es-EC"/>
              </w:rPr>
              <w:t>.</w:t>
            </w:r>
            <w:r w:rsidRPr="007A0673">
              <w:rPr>
                <w:lang w:val="es-EC"/>
              </w:rPr>
              <w:t>T</w:t>
            </w:r>
            <w:r w:rsidR="007A0673" w:rsidRPr="007A0673">
              <w:rPr>
                <w:lang w:val="es-EC"/>
              </w:rPr>
              <w:t xml:space="preserve"> y</w:t>
            </w:r>
            <w:r w:rsidRPr="007A0673">
              <w:rPr>
                <w:lang w:val="es-EC"/>
              </w:rPr>
              <w:t xml:space="preserve"> E</w:t>
            </w:r>
            <w:r w:rsidR="007A0673">
              <w:rPr>
                <w:lang w:val="es-EC"/>
              </w:rPr>
              <w:t>.</w:t>
            </w:r>
            <w:r w:rsidRPr="007A0673">
              <w:rPr>
                <w:lang w:val="es-EC"/>
              </w:rPr>
              <w:t>A</w:t>
            </w:r>
            <w:r w:rsidR="007A0673">
              <w:rPr>
                <w:lang w:val="es-EC"/>
              </w:rPr>
              <w:t>.</w:t>
            </w:r>
          </w:p>
        </w:tc>
      </w:tr>
      <w:tr w:rsidR="007A0673" w:rsidRPr="004A1C83" w14:paraId="2ACB2E19" w14:textId="77777777" w:rsidTr="00AC2CC4">
        <w:tc>
          <w:tcPr>
            <w:tcW w:w="2481" w:type="dxa"/>
          </w:tcPr>
          <w:p w14:paraId="0DEA56A5" w14:textId="77777777" w:rsidR="007A0673" w:rsidRDefault="007A0673" w:rsidP="007A0673">
            <w:r>
              <w:t>30/06/2025</w:t>
            </w:r>
          </w:p>
        </w:tc>
        <w:tc>
          <w:tcPr>
            <w:tcW w:w="2537" w:type="dxa"/>
          </w:tcPr>
          <w:p w14:paraId="720AB155" w14:textId="77777777" w:rsidR="007A0673" w:rsidRPr="004A1C83" w:rsidRDefault="007A0673" w:rsidP="007A0673">
            <w:r>
              <w:t>1.1.0</w:t>
            </w:r>
          </w:p>
        </w:tc>
        <w:tc>
          <w:tcPr>
            <w:tcW w:w="1806" w:type="dxa"/>
          </w:tcPr>
          <w:p w14:paraId="1F420F54" w14:textId="77777777" w:rsidR="007A0673" w:rsidRPr="004A1C83" w:rsidRDefault="007A0673" w:rsidP="007A0673">
            <w:pPr>
              <w:rPr>
                <w:lang w:val="es-EC"/>
              </w:rPr>
            </w:pPr>
            <w:r w:rsidRPr="004A1C83">
              <w:rPr>
                <w:lang w:val="es-EC"/>
              </w:rPr>
              <w:t>Ajuste de requerimientos GP-RNF-02, GP-RNF-0</w:t>
            </w:r>
            <w:r>
              <w:rPr>
                <w:lang w:val="es-EC"/>
              </w:rPr>
              <w:t>3</w:t>
            </w:r>
            <w:r w:rsidRPr="004A1C83">
              <w:rPr>
                <w:lang w:val="es-EC"/>
              </w:rPr>
              <w:t xml:space="preserve">. </w:t>
            </w:r>
          </w:p>
        </w:tc>
        <w:tc>
          <w:tcPr>
            <w:tcW w:w="1806" w:type="dxa"/>
          </w:tcPr>
          <w:p w14:paraId="380ECC94" w14:textId="302A822C" w:rsidR="007A0673" w:rsidRPr="004A1C83" w:rsidRDefault="007A0673" w:rsidP="007A0673">
            <w:r w:rsidRPr="007A0673">
              <w:rPr>
                <w:lang w:val="es-EC"/>
              </w:rPr>
              <w:t>H.G, D.T y E</w:t>
            </w:r>
            <w:r>
              <w:rPr>
                <w:lang w:val="es-EC"/>
              </w:rPr>
              <w:t>.</w:t>
            </w:r>
            <w:r w:rsidRPr="007A0673">
              <w:rPr>
                <w:lang w:val="es-EC"/>
              </w:rPr>
              <w:t>A</w:t>
            </w:r>
            <w:r>
              <w:rPr>
                <w:lang w:val="es-EC"/>
              </w:rPr>
              <w:t>.</w:t>
            </w:r>
          </w:p>
        </w:tc>
      </w:tr>
      <w:tr w:rsidR="007A0673" w:rsidRPr="004A1C83" w14:paraId="39778802" w14:textId="77777777" w:rsidTr="00AC2CC4">
        <w:tc>
          <w:tcPr>
            <w:tcW w:w="2481" w:type="dxa"/>
          </w:tcPr>
          <w:p w14:paraId="4FB430E0" w14:textId="77777777" w:rsidR="007A0673" w:rsidRDefault="007A0673" w:rsidP="007A0673">
            <w:r>
              <w:t>9/07/2025</w:t>
            </w:r>
          </w:p>
        </w:tc>
        <w:tc>
          <w:tcPr>
            <w:tcW w:w="2537" w:type="dxa"/>
          </w:tcPr>
          <w:p w14:paraId="4EC3D944" w14:textId="77777777" w:rsidR="007A0673" w:rsidRDefault="007A0673" w:rsidP="007A0673">
            <w:r>
              <w:t>1.2.0</w:t>
            </w:r>
          </w:p>
        </w:tc>
        <w:tc>
          <w:tcPr>
            <w:tcW w:w="1806" w:type="dxa"/>
          </w:tcPr>
          <w:p w14:paraId="4A72E204" w14:textId="3610018D" w:rsidR="007A0673" w:rsidRPr="000A7A6B" w:rsidRDefault="007A0673" w:rsidP="007A0673">
            <w:proofErr w:type="spellStart"/>
            <w:r w:rsidRPr="000A7A6B">
              <w:t>Ajuste</w:t>
            </w:r>
            <w:proofErr w:type="spellEnd"/>
            <w:r w:rsidRPr="000A7A6B">
              <w:t xml:space="preserve"> Stakeholders, GP-RF-01, GP-RF-0</w:t>
            </w:r>
            <w:r>
              <w:t>5.</w:t>
            </w:r>
          </w:p>
        </w:tc>
        <w:tc>
          <w:tcPr>
            <w:tcW w:w="1806" w:type="dxa"/>
          </w:tcPr>
          <w:p w14:paraId="4FD85667" w14:textId="7EA0B3F6" w:rsidR="007A0673" w:rsidRDefault="007A0673" w:rsidP="007A0673">
            <w:r w:rsidRPr="007A0673">
              <w:rPr>
                <w:lang w:val="es-EC"/>
              </w:rPr>
              <w:t>H.G, D.T y E</w:t>
            </w:r>
            <w:r>
              <w:rPr>
                <w:lang w:val="es-EC"/>
              </w:rPr>
              <w:t>.</w:t>
            </w:r>
            <w:r w:rsidRPr="007A0673">
              <w:rPr>
                <w:lang w:val="es-EC"/>
              </w:rPr>
              <w:t>A</w:t>
            </w:r>
            <w:r>
              <w:rPr>
                <w:lang w:val="es-EC"/>
              </w:rPr>
              <w:t>.</w:t>
            </w:r>
          </w:p>
        </w:tc>
      </w:tr>
    </w:tbl>
    <w:p w14:paraId="39A97F5B" w14:textId="77777777" w:rsidR="00AC2CC4" w:rsidRPr="004A1C83" w:rsidRDefault="00AC2CC4">
      <w:pPr>
        <w:pStyle w:val="Ttulo1"/>
      </w:pPr>
    </w:p>
    <w:p w14:paraId="36879C9A" w14:textId="77777777" w:rsidR="00431DAD" w:rsidRPr="004A1C83" w:rsidRDefault="00B40B4D">
      <w:r w:rsidRPr="004A1C8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403338622"/>
        <w:docPartObj>
          <w:docPartGallery w:val="Table of Contents"/>
          <w:docPartUnique/>
        </w:docPartObj>
      </w:sdtPr>
      <w:sdtContent>
        <w:p w14:paraId="0B8F91EC" w14:textId="46910490" w:rsidR="00BA3825" w:rsidRPr="007A0673" w:rsidRDefault="00BA3825">
          <w:pPr>
            <w:pStyle w:val="Ttulo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</w:pPr>
          <w:r>
            <w:rPr>
              <w:lang w:val="es-ES"/>
            </w:rPr>
            <w:t>Tabla de contenido</w:t>
          </w:r>
        </w:p>
        <w:p w14:paraId="7CB7A3DF" w14:textId="4D6CCCE8" w:rsidR="00B40B4D" w:rsidRDefault="00BA382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29123" w:history="1">
            <w:r w:rsidR="00B40B4D" w:rsidRPr="00697782">
              <w:rPr>
                <w:rStyle w:val="Hipervnculo"/>
                <w:noProof/>
              </w:rPr>
              <w:t>Historial de Versionamiento</w:t>
            </w:r>
            <w:r w:rsidR="00B40B4D">
              <w:rPr>
                <w:noProof/>
                <w:webHidden/>
              </w:rPr>
              <w:tab/>
            </w:r>
            <w:r w:rsidR="00B40B4D">
              <w:rPr>
                <w:noProof/>
                <w:webHidden/>
              </w:rPr>
              <w:fldChar w:fldCharType="begin"/>
            </w:r>
            <w:r w:rsidR="00B40B4D">
              <w:rPr>
                <w:noProof/>
                <w:webHidden/>
              </w:rPr>
              <w:instrText xml:space="preserve"> PAGEREF _Toc203729123 \h </w:instrText>
            </w:r>
            <w:r w:rsidR="00B40B4D">
              <w:rPr>
                <w:noProof/>
                <w:webHidden/>
              </w:rPr>
            </w:r>
            <w:r w:rsidR="00B40B4D">
              <w:rPr>
                <w:noProof/>
                <w:webHidden/>
              </w:rPr>
              <w:fldChar w:fldCharType="separate"/>
            </w:r>
            <w:r w:rsidR="00B40B4D">
              <w:rPr>
                <w:noProof/>
                <w:webHidden/>
              </w:rPr>
              <w:t>2</w:t>
            </w:r>
            <w:r w:rsidR="00B40B4D">
              <w:rPr>
                <w:noProof/>
                <w:webHidden/>
              </w:rPr>
              <w:fldChar w:fldCharType="end"/>
            </w:r>
          </w:hyperlink>
        </w:p>
        <w:p w14:paraId="2C168D89" w14:textId="5E4FE3A1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4" w:history="1">
            <w:r w:rsidRPr="00697782">
              <w:rPr>
                <w:rStyle w:val="Hipervnculo"/>
                <w:rFonts w:cstheme="majorHAnsi"/>
                <w:noProof/>
                <w:lang w:val="es-EC"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8D6B" w14:textId="5C4FEE85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5" w:history="1">
            <w:r w:rsidRPr="00697782">
              <w:rPr>
                <w:rStyle w:val="Hipervnculo"/>
                <w:rFonts w:cstheme="majorHAnsi"/>
                <w:noProof/>
                <w:lang w:val="es-EC"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3B1A" w14:textId="6262BEDE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6" w:history="1">
            <w:r w:rsidRPr="00697782">
              <w:rPr>
                <w:rStyle w:val="Hipervnculo"/>
                <w:noProof/>
                <w:lang w:val="es-EC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50C1" w14:textId="3C32C043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7" w:history="1">
            <w:r w:rsidRPr="00697782">
              <w:rPr>
                <w:rStyle w:val="Hipervnculo"/>
                <w:noProof/>
                <w:lang w:val="es-EC"/>
              </w:rPr>
              <w:t>Descripción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BCB4" w14:textId="5162B20A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8" w:history="1">
            <w:r w:rsidRPr="00697782">
              <w:rPr>
                <w:rStyle w:val="Hipervnculo"/>
                <w:noProof/>
                <w:lang w:val="es-EC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0EE5" w14:textId="23957492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29" w:history="1">
            <w:r w:rsidRPr="00697782">
              <w:rPr>
                <w:rStyle w:val="Hipervnculo"/>
                <w:noProof/>
                <w:lang w:val="es-EC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484D" w14:textId="70D475E0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0" w:history="1">
            <w:r w:rsidRPr="00697782">
              <w:rPr>
                <w:rStyle w:val="Hipervnculo"/>
                <w:noProof/>
                <w:lang w:val="es-EC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7508" w14:textId="1D15B3EF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1" w:history="1">
            <w:r w:rsidRPr="00697782">
              <w:rPr>
                <w:rStyle w:val="Hipervnculo"/>
                <w:noProof/>
                <w:lang w:val="es-EC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A38C" w14:textId="19D3DFE0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2" w:history="1">
            <w:r w:rsidRPr="00697782">
              <w:rPr>
                <w:rStyle w:val="Hipervnculo"/>
                <w:noProof/>
                <w:lang w:val="es-EC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2492" w14:textId="7163F613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3" w:history="1">
            <w:r w:rsidRPr="00697782">
              <w:rPr>
                <w:rStyle w:val="Hipervnculo"/>
                <w:noProof/>
                <w:lang w:val="es-EC"/>
              </w:rPr>
              <w:t>ID Requerimiento: GP-RF-01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F8C4" w14:textId="260670DF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4" w:history="1">
            <w:r w:rsidRPr="00697782">
              <w:rPr>
                <w:rStyle w:val="Hipervnculo"/>
                <w:noProof/>
              </w:rPr>
              <w:t>ID Requerimiento: GP-RF-02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3744" w14:textId="012BEAE7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5" w:history="1">
            <w:r w:rsidRPr="00697782">
              <w:rPr>
                <w:rStyle w:val="Hipervnculo"/>
                <w:noProof/>
              </w:rPr>
              <w:t>ID Requerimiento: GP-RF-03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1128" w14:textId="6DFC81F5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6" w:history="1">
            <w:r w:rsidRPr="00697782">
              <w:rPr>
                <w:rStyle w:val="Hipervnculo"/>
                <w:noProof/>
              </w:rPr>
              <w:t>ID Requerimiento: GP-RF-04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0346" w14:textId="6175066A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7" w:history="1">
            <w:r w:rsidRPr="00697782">
              <w:rPr>
                <w:rStyle w:val="Hipervnculo"/>
                <w:noProof/>
              </w:rPr>
              <w:t>ID Requerimiento: GP-RF-05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62CF" w14:textId="22064D5A" w:rsidR="00B40B4D" w:rsidRDefault="00B40B4D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8" w:history="1">
            <w:r w:rsidRPr="00697782">
              <w:rPr>
                <w:rStyle w:val="Hipervnculo"/>
                <w:noProof/>
                <w:lang w:val="es-EC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5287" w14:textId="2B004670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39" w:history="1">
            <w:r w:rsidRPr="00697782">
              <w:rPr>
                <w:rStyle w:val="Hipervnculo"/>
                <w:noProof/>
                <w:lang w:val="es-EC"/>
              </w:rPr>
              <w:t>ID Requerimiento: GP-RNF-01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C8C8" w14:textId="096BD886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40" w:history="1">
            <w:r w:rsidRPr="00697782">
              <w:rPr>
                <w:rStyle w:val="Hipervnculo"/>
                <w:noProof/>
              </w:rPr>
              <w:t>ID Requerimiento: GP-RNF-02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5BEC" w14:textId="004BAAA5" w:rsidR="00B40B4D" w:rsidRDefault="00B40B4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3729141" w:history="1">
            <w:r w:rsidRPr="00697782">
              <w:rPr>
                <w:rStyle w:val="Hipervnculo"/>
                <w:noProof/>
              </w:rPr>
              <w:t>ID Requerimiento: GP-RNF-03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40D4" w14:textId="378B6093" w:rsidR="00BA3825" w:rsidRDefault="00BA3825">
          <w:r>
            <w:rPr>
              <w:b/>
              <w:bCs/>
              <w:lang w:val="es-ES"/>
            </w:rPr>
            <w:fldChar w:fldCharType="end"/>
          </w:r>
        </w:p>
      </w:sdtContent>
    </w:sdt>
    <w:p w14:paraId="3F9ED052" w14:textId="77777777" w:rsidR="00AC2CC4" w:rsidRDefault="00AC2CC4" w:rsidP="00AC2CC4">
      <w:pPr>
        <w:pStyle w:val="Ttulo1"/>
        <w:rPr>
          <w:lang w:val="es-EC"/>
        </w:rPr>
      </w:pPr>
    </w:p>
    <w:p w14:paraId="4AAAA252" w14:textId="28A0D085" w:rsidR="00BA3825" w:rsidRDefault="00BA3825" w:rsidP="00BA3825">
      <w:pPr>
        <w:rPr>
          <w:lang w:val="es-EC"/>
        </w:rPr>
      </w:pPr>
    </w:p>
    <w:p w14:paraId="0F21F70A" w14:textId="53AB84A9" w:rsidR="00BA3825" w:rsidRDefault="00BA3825" w:rsidP="00BA3825">
      <w:pPr>
        <w:rPr>
          <w:lang w:val="es-EC"/>
        </w:rPr>
      </w:pPr>
    </w:p>
    <w:p w14:paraId="1541FF06" w14:textId="77777777" w:rsidR="00F328A6" w:rsidRDefault="00F328A6" w:rsidP="00BA3825">
      <w:pPr>
        <w:rPr>
          <w:lang w:val="es-EC"/>
        </w:rPr>
      </w:pPr>
    </w:p>
    <w:p w14:paraId="489A05C3" w14:textId="77777777" w:rsidR="00F328A6" w:rsidRDefault="00F328A6" w:rsidP="00BA3825">
      <w:pPr>
        <w:rPr>
          <w:lang w:val="es-EC"/>
        </w:rPr>
      </w:pPr>
    </w:p>
    <w:p w14:paraId="2A051886" w14:textId="77777777" w:rsidR="00F328A6" w:rsidRDefault="00F328A6" w:rsidP="00BA3825">
      <w:pPr>
        <w:rPr>
          <w:lang w:val="es-EC"/>
        </w:rPr>
      </w:pPr>
    </w:p>
    <w:p w14:paraId="325FA3BD" w14:textId="77777777" w:rsidR="00F328A6" w:rsidRDefault="00F328A6" w:rsidP="00BA3825">
      <w:pPr>
        <w:rPr>
          <w:lang w:val="es-EC"/>
        </w:rPr>
      </w:pPr>
    </w:p>
    <w:p w14:paraId="36AF391A" w14:textId="77777777" w:rsidR="00F328A6" w:rsidRDefault="00F328A6" w:rsidP="00BA3825">
      <w:pPr>
        <w:rPr>
          <w:lang w:val="es-EC"/>
        </w:rPr>
      </w:pPr>
    </w:p>
    <w:p w14:paraId="3D55C70A" w14:textId="77777777" w:rsidR="00F328A6" w:rsidRDefault="00F328A6" w:rsidP="00BA3825">
      <w:pPr>
        <w:rPr>
          <w:lang w:val="es-EC"/>
        </w:rPr>
      </w:pPr>
    </w:p>
    <w:p w14:paraId="0761F587" w14:textId="77777777" w:rsidR="00F328A6" w:rsidRDefault="00F328A6" w:rsidP="00BA3825">
      <w:pPr>
        <w:rPr>
          <w:lang w:val="es-EC"/>
        </w:rPr>
      </w:pPr>
    </w:p>
    <w:p w14:paraId="19E467AB" w14:textId="25E8D8CC" w:rsidR="00830192" w:rsidRPr="00B40B4D" w:rsidRDefault="00830192" w:rsidP="00830192">
      <w:pPr>
        <w:pStyle w:val="Ttulo1"/>
        <w:rPr>
          <w:rFonts w:cstheme="majorHAnsi"/>
          <w:sz w:val="32"/>
          <w:szCs w:val="32"/>
          <w:lang w:val="es-EC"/>
        </w:rPr>
      </w:pPr>
      <w:bookmarkStart w:id="1" w:name="_Toc203729124"/>
      <w:r w:rsidRPr="00B40B4D">
        <w:rPr>
          <w:rFonts w:cstheme="majorHAnsi"/>
          <w:sz w:val="32"/>
          <w:szCs w:val="32"/>
          <w:lang w:val="es-EC"/>
        </w:rPr>
        <w:t>Listado de Tablas</w:t>
      </w:r>
      <w:bookmarkEnd w:id="1"/>
      <w:r w:rsidRPr="00B40B4D">
        <w:rPr>
          <w:rFonts w:cstheme="majorHAnsi"/>
          <w:sz w:val="32"/>
          <w:szCs w:val="32"/>
          <w:lang w:val="es-EC"/>
        </w:rPr>
        <w:t xml:space="preserve"> </w:t>
      </w:r>
    </w:p>
    <w:p w14:paraId="7B01E06B" w14:textId="06EB854A" w:rsidR="005926C8" w:rsidRDefault="00830192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C"/>
        </w:rPr>
        <w:fldChar w:fldCharType="begin"/>
      </w:r>
      <w:r>
        <w:rPr>
          <w:lang w:val="es-EC"/>
        </w:rPr>
        <w:instrText xml:space="preserve"> TOC \h \z \c "Tabla" </w:instrText>
      </w:r>
      <w:r>
        <w:rPr>
          <w:lang w:val="es-EC"/>
        </w:rPr>
        <w:fldChar w:fldCharType="separate"/>
      </w:r>
      <w:hyperlink w:anchor="_Toc203728784" w:history="1">
        <w:r w:rsidR="005926C8" w:rsidRPr="00C50591">
          <w:rPr>
            <w:rStyle w:val="Hipervnculo"/>
            <w:i/>
            <w:iCs/>
            <w:noProof/>
            <w:lang w:val="es-EC"/>
          </w:rPr>
          <w:t>Tabla 1. Listado de los stakeholders</w:t>
        </w:r>
        <w:r w:rsidR="005926C8">
          <w:rPr>
            <w:noProof/>
            <w:webHidden/>
          </w:rPr>
          <w:tab/>
        </w:r>
        <w:r w:rsidR="005926C8">
          <w:rPr>
            <w:noProof/>
            <w:webHidden/>
          </w:rPr>
          <w:fldChar w:fldCharType="begin"/>
        </w:r>
        <w:r w:rsidR="005926C8">
          <w:rPr>
            <w:noProof/>
            <w:webHidden/>
          </w:rPr>
          <w:instrText xml:space="preserve"> PAGEREF _Toc203728784 \h </w:instrText>
        </w:r>
        <w:r w:rsidR="005926C8">
          <w:rPr>
            <w:noProof/>
            <w:webHidden/>
          </w:rPr>
        </w:r>
        <w:r w:rsidR="005926C8">
          <w:rPr>
            <w:noProof/>
            <w:webHidden/>
          </w:rPr>
          <w:fldChar w:fldCharType="separate"/>
        </w:r>
        <w:r w:rsidR="005926C8">
          <w:rPr>
            <w:noProof/>
            <w:webHidden/>
          </w:rPr>
          <w:t>7</w:t>
        </w:r>
        <w:r w:rsidR="005926C8">
          <w:rPr>
            <w:noProof/>
            <w:webHidden/>
          </w:rPr>
          <w:fldChar w:fldCharType="end"/>
        </w:r>
      </w:hyperlink>
    </w:p>
    <w:p w14:paraId="120B6E2C" w14:textId="0803A113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85" w:history="1">
        <w:r w:rsidRPr="00C50591">
          <w:rPr>
            <w:rStyle w:val="Hipervnculo"/>
            <w:i/>
            <w:iCs/>
            <w:noProof/>
            <w:lang w:val="es-EC"/>
          </w:rPr>
          <w:t>Tabla 2. Requerimiento funcional GP-RF-01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E46DB" w14:textId="548943A2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86" w:history="1">
        <w:r w:rsidRPr="00C50591">
          <w:rPr>
            <w:rStyle w:val="Hipervnculo"/>
            <w:i/>
            <w:iCs/>
            <w:noProof/>
            <w:lang w:val="es-EC"/>
          </w:rPr>
          <w:t>Tabla 3. Requerimiento funcional GP-RF-02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411439" w14:textId="2CE16B9D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87" w:history="1">
        <w:r w:rsidRPr="00C50591">
          <w:rPr>
            <w:rStyle w:val="Hipervnculo"/>
            <w:i/>
            <w:iCs/>
            <w:noProof/>
            <w:lang w:val="es-EC"/>
          </w:rPr>
          <w:t>Tabla 4. Requerimiento funcional GP-RF-03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B1D8A6" w14:textId="57293984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88" w:history="1">
        <w:r w:rsidRPr="00C50591">
          <w:rPr>
            <w:rStyle w:val="Hipervnculo"/>
            <w:i/>
            <w:iCs/>
            <w:noProof/>
            <w:lang w:val="es-EC"/>
          </w:rPr>
          <w:t>Tabla 5. Requerimiento funcional GP-RF-04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D14195" w14:textId="37A2CA46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89" w:history="1">
        <w:r w:rsidRPr="00C50591">
          <w:rPr>
            <w:rStyle w:val="Hipervnculo"/>
            <w:i/>
            <w:iCs/>
            <w:noProof/>
            <w:lang w:val="es-EC"/>
          </w:rPr>
          <w:t>Tabla 6. Requerimiento funcional GP-RF-05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CDAC78" w14:textId="7E65929D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90" w:history="1">
        <w:r w:rsidRPr="00C50591">
          <w:rPr>
            <w:rStyle w:val="Hipervnculo"/>
            <w:i/>
            <w:iCs/>
            <w:noProof/>
            <w:lang w:val="es-EC"/>
          </w:rPr>
          <w:t>Tabla 7. Requerimiento no funcional GP-RNF-01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5E7266" w14:textId="0A7EB377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91" w:history="1">
        <w:r w:rsidRPr="00C50591">
          <w:rPr>
            <w:rStyle w:val="Hipervnculo"/>
            <w:i/>
            <w:iCs/>
            <w:noProof/>
          </w:rPr>
          <w:t>Tabla 8. Requerimiento no funcional GP-RNF-02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57A82B" w14:textId="519B09BA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hyperlink w:anchor="_Toc203728792" w:history="1">
        <w:r w:rsidRPr="00C50591">
          <w:rPr>
            <w:rStyle w:val="Hipervnculo"/>
            <w:i/>
            <w:iCs/>
            <w:noProof/>
          </w:rPr>
          <w:t>Tabla 9. Requerimiento no funcional GP-RNF-03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94ABEE" w14:textId="06DB4FCB" w:rsidR="00F328A6" w:rsidRDefault="00830192" w:rsidP="00BA3825">
      <w:pPr>
        <w:rPr>
          <w:lang w:val="es-EC"/>
        </w:rPr>
      </w:pPr>
      <w:r>
        <w:rPr>
          <w:lang w:val="es-EC"/>
        </w:rPr>
        <w:fldChar w:fldCharType="end"/>
      </w:r>
    </w:p>
    <w:p w14:paraId="4BA69391" w14:textId="77777777" w:rsidR="00F328A6" w:rsidRDefault="00F328A6" w:rsidP="00BA3825">
      <w:pPr>
        <w:rPr>
          <w:lang w:val="es-EC"/>
        </w:rPr>
      </w:pPr>
    </w:p>
    <w:p w14:paraId="257A4E51" w14:textId="77777777" w:rsidR="00F328A6" w:rsidRDefault="00F328A6" w:rsidP="00BA3825">
      <w:pPr>
        <w:rPr>
          <w:lang w:val="es-EC"/>
        </w:rPr>
      </w:pPr>
    </w:p>
    <w:p w14:paraId="11B27C42" w14:textId="77777777" w:rsidR="00F328A6" w:rsidRDefault="00F328A6" w:rsidP="00BA3825">
      <w:pPr>
        <w:rPr>
          <w:lang w:val="es-EC"/>
        </w:rPr>
      </w:pPr>
    </w:p>
    <w:p w14:paraId="7F493E52" w14:textId="77777777" w:rsidR="00F328A6" w:rsidRDefault="00F328A6" w:rsidP="00BA3825">
      <w:pPr>
        <w:rPr>
          <w:lang w:val="es-EC"/>
        </w:rPr>
      </w:pPr>
    </w:p>
    <w:p w14:paraId="79B3D2B0" w14:textId="77777777" w:rsidR="00F328A6" w:rsidRDefault="00F328A6" w:rsidP="00BA3825">
      <w:pPr>
        <w:rPr>
          <w:lang w:val="es-EC"/>
        </w:rPr>
      </w:pPr>
    </w:p>
    <w:p w14:paraId="5035C91A" w14:textId="77777777" w:rsidR="00F328A6" w:rsidRDefault="00F328A6" w:rsidP="00BA3825">
      <w:pPr>
        <w:rPr>
          <w:lang w:val="es-EC"/>
        </w:rPr>
      </w:pPr>
    </w:p>
    <w:p w14:paraId="1318ADD8" w14:textId="77777777" w:rsidR="00F328A6" w:rsidRDefault="00F328A6" w:rsidP="00BA3825">
      <w:pPr>
        <w:rPr>
          <w:lang w:val="es-EC"/>
        </w:rPr>
      </w:pPr>
    </w:p>
    <w:p w14:paraId="75D88471" w14:textId="77777777" w:rsidR="00F328A6" w:rsidRDefault="00F328A6" w:rsidP="00BA3825">
      <w:pPr>
        <w:rPr>
          <w:lang w:val="es-EC"/>
        </w:rPr>
      </w:pPr>
    </w:p>
    <w:p w14:paraId="43684069" w14:textId="77777777" w:rsidR="00F328A6" w:rsidRDefault="00F328A6" w:rsidP="00BA3825">
      <w:pPr>
        <w:rPr>
          <w:lang w:val="es-EC"/>
        </w:rPr>
      </w:pPr>
    </w:p>
    <w:p w14:paraId="581D4716" w14:textId="77777777" w:rsidR="00F328A6" w:rsidRDefault="00F328A6" w:rsidP="00BA3825">
      <w:pPr>
        <w:rPr>
          <w:lang w:val="es-EC"/>
        </w:rPr>
      </w:pPr>
    </w:p>
    <w:p w14:paraId="1D59F140" w14:textId="77777777" w:rsidR="00F328A6" w:rsidRDefault="00F328A6" w:rsidP="00BA3825">
      <w:pPr>
        <w:rPr>
          <w:lang w:val="es-EC"/>
        </w:rPr>
      </w:pPr>
    </w:p>
    <w:p w14:paraId="022D933B" w14:textId="77777777" w:rsidR="00F328A6" w:rsidRDefault="00F328A6" w:rsidP="00BA3825">
      <w:pPr>
        <w:rPr>
          <w:lang w:val="es-EC"/>
        </w:rPr>
      </w:pPr>
    </w:p>
    <w:p w14:paraId="2B97D74A" w14:textId="77777777" w:rsidR="00F328A6" w:rsidRDefault="00F328A6" w:rsidP="00BA3825">
      <w:pPr>
        <w:rPr>
          <w:lang w:val="es-EC"/>
        </w:rPr>
      </w:pPr>
    </w:p>
    <w:p w14:paraId="38C49F8D" w14:textId="77777777" w:rsidR="00F328A6" w:rsidRDefault="00F328A6" w:rsidP="00BA3825">
      <w:pPr>
        <w:rPr>
          <w:lang w:val="es-EC"/>
        </w:rPr>
      </w:pPr>
    </w:p>
    <w:p w14:paraId="5BF4D9EF" w14:textId="77777777" w:rsidR="00F328A6" w:rsidRDefault="00F328A6" w:rsidP="00BA3825">
      <w:pPr>
        <w:rPr>
          <w:lang w:val="es-EC"/>
        </w:rPr>
      </w:pPr>
    </w:p>
    <w:p w14:paraId="1715854F" w14:textId="77777777" w:rsidR="00F328A6" w:rsidRDefault="00F328A6" w:rsidP="00BA3825">
      <w:pPr>
        <w:rPr>
          <w:lang w:val="es-EC"/>
        </w:rPr>
      </w:pPr>
    </w:p>
    <w:p w14:paraId="54932A66" w14:textId="77777777" w:rsidR="00F328A6" w:rsidRDefault="00F328A6" w:rsidP="00BA3825">
      <w:pPr>
        <w:rPr>
          <w:lang w:val="es-EC"/>
        </w:rPr>
      </w:pPr>
    </w:p>
    <w:p w14:paraId="1B46E15F" w14:textId="77777777" w:rsidR="00F328A6" w:rsidRDefault="00F328A6" w:rsidP="00BA3825">
      <w:pPr>
        <w:rPr>
          <w:lang w:val="es-EC"/>
        </w:rPr>
      </w:pPr>
    </w:p>
    <w:p w14:paraId="69689A7A" w14:textId="546B54CA" w:rsidR="00F328A6" w:rsidRPr="00B40B4D" w:rsidRDefault="00830192" w:rsidP="00830192">
      <w:pPr>
        <w:pStyle w:val="Ttulo1"/>
        <w:rPr>
          <w:rFonts w:cstheme="majorHAnsi"/>
          <w:sz w:val="32"/>
          <w:szCs w:val="32"/>
          <w:lang w:val="es-EC"/>
        </w:rPr>
      </w:pPr>
      <w:bookmarkStart w:id="2" w:name="_Toc203729125"/>
      <w:r w:rsidRPr="00B40B4D">
        <w:rPr>
          <w:rFonts w:cstheme="majorHAnsi"/>
          <w:sz w:val="32"/>
          <w:szCs w:val="32"/>
          <w:lang w:val="es-EC"/>
        </w:rPr>
        <w:t>Listado de Gráficos</w:t>
      </w:r>
      <w:bookmarkEnd w:id="2"/>
    </w:p>
    <w:p w14:paraId="69F2A55C" w14:textId="119D1888" w:rsidR="005926C8" w:rsidRDefault="005926C8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C"/>
        </w:rPr>
        <w:fldChar w:fldCharType="begin"/>
      </w:r>
      <w:r>
        <w:rPr>
          <w:lang w:val="es-EC"/>
        </w:rPr>
        <w:instrText xml:space="preserve"> TOC \h \z \c "Gráfico" </w:instrText>
      </w:r>
      <w:r>
        <w:rPr>
          <w:lang w:val="es-EC"/>
        </w:rPr>
        <w:fldChar w:fldCharType="separate"/>
      </w:r>
      <w:hyperlink w:anchor="_Toc203728995" w:history="1">
        <w:r w:rsidRPr="00174905">
          <w:rPr>
            <w:rStyle w:val="Hipervnculo"/>
            <w:i/>
            <w:iCs/>
            <w:noProof/>
            <w:lang w:val="es-EC"/>
          </w:rPr>
          <w:t>Gráfico 1. Juego con los requerimientos necesarios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32C14" w14:textId="1CBEBB4D" w:rsidR="00F328A6" w:rsidRDefault="005926C8" w:rsidP="00BA3825">
      <w:pPr>
        <w:rPr>
          <w:lang w:val="es-EC"/>
        </w:rPr>
      </w:pPr>
      <w:r>
        <w:rPr>
          <w:lang w:val="es-EC"/>
        </w:rPr>
        <w:fldChar w:fldCharType="end"/>
      </w:r>
    </w:p>
    <w:p w14:paraId="1A087EEE" w14:textId="77777777" w:rsidR="00F328A6" w:rsidRDefault="00F328A6" w:rsidP="00BA3825">
      <w:pPr>
        <w:rPr>
          <w:lang w:val="es-EC"/>
        </w:rPr>
      </w:pPr>
    </w:p>
    <w:p w14:paraId="63160AC7" w14:textId="77777777" w:rsidR="00F328A6" w:rsidRDefault="00F328A6" w:rsidP="00BA3825">
      <w:pPr>
        <w:rPr>
          <w:lang w:val="es-EC"/>
        </w:rPr>
      </w:pPr>
    </w:p>
    <w:p w14:paraId="598A8056" w14:textId="77777777" w:rsidR="00F328A6" w:rsidRDefault="00F328A6" w:rsidP="00BA3825">
      <w:pPr>
        <w:rPr>
          <w:lang w:val="es-EC"/>
        </w:rPr>
      </w:pPr>
    </w:p>
    <w:p w14:paraId="579013F1" w14:textId="77777777" w:rsidR="00F328A6" w:rsidRDefault="00F328A6" w:rsidP="00BA3825">
      <w:pPr>
        <w:rPr>
          <w:lang w:val="es-EC"/>
        </w:rPr>
      </w:pPr>
    </w:p>
    <w:p w14:paraId="0C874A90" w14:textId="77777777" w:rsidR="00F328A6" w:rsidRDefault="00F328A6" w:rsidP="00BA3825">
      <w:pPr>
        <w:rPr>
          <w:lang w:val="es-EC"/>
        </w:rPr>
      </w:pPr>
    </w:p>
    <w:p w14:paraId="7BDB925A" w14:textId="77777777" w:rsidR="00F328A6" w:rsidRDefault="00F328A6" w:rsidP="00BA3825">
      <w:pPr>
        <w:rPr>
          <w:lang w:val="es-EC"/>
        </w:rPr>
      </w:pPr>
    </w:p>
    <w:p w14:paraId="2A015BC1" w14:textId="77777777" w:rsidR="00F328A6" w:rsidRDefault="00F328A6" w:rsidP="00BA3825">
      <w:pPr>
        <w:rPr>
          <w:lang w:val="es-EC"/>
        </w:rPr>
      </w:pPr>
    </w:p>
    <w:p w14:paraId="0B689700" w14:textId="77777777" w:rsidR="00F328A6" w:rsidRDefault="00F328A6" w:rsidP="00BA3825">
      <w:pPr>
        <w:rPr>
          <w:lang w:val="es-EC"/>
        </w:rPr>
      </w:pPr>
    </w:p>
    <w:p w14:paraId="26049A36" w14:textId="77777777" w:rsidR="00F328A6" w:rsidRDefault="00F328A6" w:rsidP="00BA3825">
      <w:pPr>
        <w:rPr>
          <w:lang w:val="es-EC"/>
        </w:rPr>
      </w:pPr>
    </w:p>
    <w:p w14:paraId="2FC993F7" w14:textId="77777777" w:rsidR="00F328A6" w:rsidRDefault="00F328A6" w:rsidP="00BA3825">
      <w:pPr>
        <w:rPr>
          <w:lang w:val="es-EC"/>
        </w:rPr>
      </w:pPr>
    </w:p>
    <w:p w14:paraId="662FCE57" w14:textId="77777777" w:rsidR="00F328A6" w:rsidRDefault="00F328A6" w:rsidP="00BA3825">
      <w:pPr>
        <w:rPr>
          <w:lang w:val="es-EC"/>
        </w:rPr>
      </w:pPr>
    </w:p>
    <w:p w14:paraId="05B6267E" w14:textId="77777777" w:rsidR="00F328A6" w:rsidRDefault="00F328A6" w:rsidP="00BA3825">
      <w:pPr>
        <w:rPr>
          <w:lang w:val="es-EC"/>
        </w:rPr>
      </w:pPr>
    </w:p>
    <w:p w14:paraId="76073CB0" w14:textId="77777777" w:rsidR="00F328A6" w:rsidRDefault="00F328A6" w:rsidP="00BA3825">
      <w:pPr>
        <w:rPr>
          <w:lang w:val="es-EC"/>
        </w:rPr>
      </w:pPr>
    </w:p>
    <w:p w14:paraId="13980112" w14:textId="77777777" w:rsidR="00F328A6" w:rsidRDefault="00F328A6" w:rsidP="00BA3825">
      <w:pPr>
        <w:rPr>
          <w:lang w:val="es-EC"/>
        </w:rPr>
      </w:pPr>
    </w:p>
    <w:p w14:paraId="16E733B3" w14:textId="77777777" w:rsidR="00F328A6" w:rsidRPr="00BA3825" w:rsidRDefault="00F328A6" w:rsidP="00BA3825">
      <w:pPr>
        <w:rPr>
          <w:lang w:val="es-EC"/>
        </w:rPr>
      </w:pPr>
    </w:p>
    <w:p w14:paraId="250EE68B" w14:textId="77777777" w:rsidR="00AC2CC4" w:rsidRDefault="00AC2CC4" w:rsidP="00AC2CC4">
      <w:pPr>
        <w:pStyle w:val="Ttulo1"/>
        <w:rPr>
          <w:lang w:val="es-EC"/>
        </w:rPr>
      </w:pPr>
    </w:p>
    <w:p w14:paraId="257465E7" w14:textId="77777777" w:rsidR="00833A8B" w:rsidRDefault="00833A8B" w:rsidP="009A5C34">
      <w:pPr>
        <w:pStyle w:val="Ttulo1"/>
        <w:jc w:val="both"/>
        <w:rPr>
          <w:lang w:val="es-EC"/>
        </w:rPr>
      </w:pPr>
    </w:p>
    <w:p w14:paraId="3F2326D5" w14:textId="77777777" w:rsidR="007F7776" w:rsidRDefault="007F7776" w:rsidP="007F7776">
      <w:pPr>
        <w:rPr>
          <w:lang w:val="es-EC"/>
        </w:rPr>
      </w:pPr>
    </w:p>
    <w:p w14:paraId="7CD398D1" w14:textId="77777777" w:rsidR="007F7776" w:rsidRDefault="007F7776" w:rsidP="007F7776">
      <w:pPr>
        <w:rPr>
          <w:lang w:val="es-EC"/>
        </w:rPr>
      </w:pPr>
    </w:p>
    <w:p w14:paraId="0E8C1CFD" w14:textId="77777777" w:rsidR="007F7776" w:rsidRDefault="007F7776" w:rsidP="007F7776">
      <w:pPr>
        <w:rPr>
          <w:lang w:val="es-EC"/>
        </w:rPr>
      </w:pPr>
    </w:p>
    <w:p w14:paraId="6805FE4D" w14:textId="77777777" w:rsidR="007F7776" w:rsidRDefault="007F7776" w:rsidP="007F7776">
      <w:pPr>
        <w:rPr>
          <w:lang w:val="es-EC"/>
        </w:rPr>
      </w:pPr>
    </w:p>
    <w:p w14:paraId="3ABF34E9" w14:textId="77777777" w:rsidR="00830192" w:rsidRDefault="00830192" w:rsidP="007F7776">
      <w:pPr>
        <w:rPr>
          <w:lang w:val="es-EC"/>
        </w:rPr>
      </w:pPr>
    </w:p>
    <w:p w14:paraId="29126357" w14:textId="77777777" w:rsidR="00830192" w:rsidRDefault="00830192" w:rsidP="007F7776">
      <w:pPr>
        <w:rPr>
          <w:lang w:val="es-EC"/>
        </w:rPr>
      </w:pPr>
    </w:p>
    <w:p w14:paraId="0C665A6F" w14:textId="77777777" w:rsidR="00830192" w:rsidRPr="007F7776" w:rsidRDefault="00830192" w:rsidP="007F7776">
      <w:pPr>
        <w:rPr>
          <w:lang w:val="es-EC"/>
        </w:rPr>
      </w:pPr>
    </w:p>
    <w:p w14:paraId="7D761DAA" w14:textId="77777777" w:rsidR="00AC2CC4" w:rsidRDefault="00AC2CC4" w:rsidP="00645BC8">
      <w:pPr>
        <w:pStyle w:val="Ttulo1"/>
        <w:jc w:val="both"/>
        <w:rPr>
          <w:lang w:val="es-EC"/>
        </w:rPr>
      </w:pPr>
      <w:bookmarkStart w:id="3" w:name="_Toc203729126"/>
      <w:r w:rsidRPr="00AD4A2B">
        <w:rPr>
          <w:lang w:val="es-EC"/>
        </w:rPr>
        <w:t>Introducción</w:t>
      </w:r>
      <w:bookmarkEnd w:id="3"/>
    </w:p>
    <w:p w14:paraId="2C94CC68" w14:textId="77777777" w:rsidR="007A0673" w:rsidRPr="007A0673" w:rsidRDefault="007A0673" w:rsidP="00645BC8">
      <w:pPr>
        <w:jc w:val="both"/>
        <w:rPr>
          <w:lang w:val="es-EC"/>
        </w:rPr>
      </w:pPr>
    </w:p>
    <w:p w14:paraId="375CFF4A" w14:textId="77777777" w:rsidR="00AC2CC4" w:rsidRDefault="0045036E" w:rsidP="00645BC8">
      <w:pPr>
        <w:jc w:val="both"/>
        <w:rPr>
          <w:b/>
          <w:bCs/>
          <w:lang w:val="es-EC"/>
        </w:rPr>
      </w:pPr>
      <w:bookmarkStart w:id="4" w:name="_Toc203139290"/>
      <w:r w:rsidRPr="0045036E">
        <w:rPr>
          <w:lang w:val="es-EC"/>
        </w:rPr>
        <w:t>“</w:t>
      </w:r>
      <w:proofErr w:type="spellStart"/>
      <w:r w:rsidRPr="0045036E">
        <w:rPr>
          <w:lang w:val="es-EC"/>
        </w:rPr>
        <w:t>Sharky</w:t>
      </w:r>
      <w:proofErr w:type="spellEnd"/>
      <w:r w:rsidRPr="0045036E">
        <w:rPr>
          <w:lang w:val="es-EC"/>
        </w:rPr>
        <w:t xml:space="preserve"> Aprende” es una aplicación web educativa </w:t>
      </w:r>
      <w:proofErr w:type="spellStart"/>
      <w:r w:rsidRPr="0045036E">
        <w:rPr>
          <w:lang w:val="es-EC"/>
        </w:rPr>
        <w:t>gamificada</w:t>
      </w:r>
      <w:proofErr w:type="spellEnd"/>
      <w:r w:rsidRPr="0045036E">
        <w:rPr>
          <w:lang w:val="es-EC"/>
        </w:rPr>
        <w:t xml:space="preserve"> que busca reforzar las Matemáticas Básicas en niños de 6 a 11 años. A través de un videojuego protagonizado por un tiburón llamado </w:t>
      </w:r>
      <w:proofErr w:type="spellStart"/>
      <w:r w:rsidRPr="0045036E">
        <w:rPr>
          <w:lang w:val="es-EC"/>
        </w:rPr>
        <w:t>Sharky</w:t>
      </w:r>
      <w:proofErr w:type="spellEnd"/>
      <w:r w:rsidRPr="0045036E">
        <w:rPr>
          <w:lang w:val="es-EC"/>
        </w:rPr>
        <w:t>, los estudiantes enfrentan desafíos matemáticos en un laberinto virtual. La plataforma también permite a los docentes monitorear el progreso estudiantil en tiempo real, promoviendo un aprendizaje autónomo, motivador y significativo.</w:t>
      </w:r>
      <w:bookmarkEnd w:id="4"/>
    </w:p>
    <w:p w14:paraId="05BA8F88" w14:textId="77777777" w:rsidR="00833A8B" w:rsidRDefault="00833A8B" w:rsidP="00645BC8">
      <w:pPr>
        <w:jc w:val="both"/>
        <w:rPr>
          <w:lang w:val="es-EC"/>
        </w:rPr>
      </w:pPr>
    </w:p>
    <w:p w14:paraId="6120F91F" w14:textId="77777777" w:rsidR="00833A8B" w:rsidRDefault="00833A8B" w:rsidP="00645BC8">
      <w:pPr>
        <w:jc w:val="both"/>
        <w:rPr>
          <w:lang w:val="es-EC"/>
        </w:rPr>
      </w:pPr>
    </w:p>
    <w:p w14:paraId="4901F440" w14:textId="77777777" w:rsidR="00833A8B" w:rsidRDefault="00833A8B" w:rsidP="00645BC8">
      <w:pPr>
        <w:jc w:val="both"/>
        <w:rPr>
          <w:lang w:val="es-EC"/>
        </w:rPr>
      </w:pPr>
    </w:p>
    <w:p w14:paraId="6B041ADB" w14:textId="77777777" w:rsidR="00833A8B" w:rsidRPr="00833A8B" w:rsidRDefault="00833A8B" w:rsidP="00645BC8">
      <w:pPr>
        <w:jc w:val="both"/>
        <w:rPr>
          <w:lang w:val="es-EC"/>
        </w:rPr>
      </w:pPr>
    </w:p>
    <w:p w14:paraId="17873B12" w14:textId="77777777" w:rsidR="00AC2CC4" w:rsidRDefault="00AC2CC4" w:rsidP="00645BC8">
      <w:pPr>
        <w:pStyle w:val="Ttulo1"/>
        <w:jc w:val="both"/>
        <w:rPr>
          <w:lang w:val="es-EC"/>
        </w:rPr>
      </w:pPr>
      <w:bookmarkStart w:id="5" w:name="_Toc203729127"/>
      <w:r w:rsidRPr="00AD4A2B">
        <w:rPr>
          <w:lang w:val="es-EC"/>
        </w:rPr>
        <w:t>Descripción del Grupo</w:t>
      </w:r>
      <w:bookmarkEnd w:id="5"/>
    </w:p>
    <w:p w14:paraId="39F1F097" w14:textId="77777777" w:rsidR="0045036E" w:rsidRPr="0045036E" w:rsidRDefault="0045036E" w:rsidP="00645BC8">
      <w:pPr>
        <w:jc w:val="both"/>
        <w:rPr>
          <w:lang w:val="es-EC"/>
        </w:rPr>
      </w:pPr>
    </w:p>
    <w:p w14:paraId="11A79C89" w14:textId="07469E44" w:rsidR="00176EFD" w:rsidRDefault="0045036E" w:rsidP="00645BC8">
      <w:pPr>
        <w:jc w:val="both"/>
        <w:rPr>
          <w:lang w:val="es-EC"/>
        </w:rPr>
      </w:pPr>
      <w:r w:rsidRPr="0045036E">
        <w:rPr>
          <w:lang w:val="es-EC"/>
        </w:rPr>
        <w:t>El equipo está conformado por tres estudiantes de 5to semestre de la carrera de Computación de la Universidad Politécnica Salesiana. Cada miembro asume un rol específico en desarrollo web, diseño y pedagogía. El proyecto se enmarca en la vinculación con la comunidad, destinado a escuelas para fortalecer la enseñanza de matemáticas.</w:t>
      </w:r>
    </w:p>
    <w:p w14:paraId="5173C589" w14:textId="77777777" w:rsidR="00B40B4D" w:rsidRDefault="00B40B4D" w:rsidP="00645BC8">
      <w:pPr>
        <w:jc w:val="both"/>
        <w:rPr>
          <w:lang w:val="es-EC"/>
        </w:rPr>
      </w:pPr>
    </w:p>
    <w:p w14:paraId="1AC9C92F" w14:textId="77777777" w:rsidR="00B40B4D" w:rsidRDefault="00B40B4D" w:rsidP="00645BC8">
      <w:pPr>
        <w:jc w:val="both"/>
        <w:rPr>
          <w:lang w:val="es-EC"/>
        </w:rPr>
      </w:pPr>
    </w:p>
    <w:p w14:paraId="67F8E134" w14:textId="77777777" w:rsidR="00B40B4D" w:rsidRDefault="00B40B4D" w:rsidP="00645BC8">
      <w:pPr>
        <w:jc w:val="both"/>
        <w:rPr>
          <w:lang w:val="es-EC"/>
        </w:rPr>
      </w:pPr>
    </w:p>
    <w:p w14:paraId="67F7BC4B" w14:textId="77777777" w:rsidR="00B40B4D" w:rsidRDefault="00B40B4D" w:rsidP="00645BC8">
      <w:pPr>
        <w:jc w:val="both"/>
        <w:rPr>
          <w:lang w:val="es-EC"/>
        </w:rPr>
      </w:pPr>
    </w:p>
    <w:p w14:paraId="16B67C88" w14:textId="77777777" w:rsidR="00B40B4D" w:rsidRDefault="00B40B4D" w:rsidP="00645BC8">
      <w:pPr>
        <w:jc w:val="both"/>
        <w:rPr>
          <w:lang w:val="es-EC"/>
        </w:rPr>
      </w:pPr>
    </w:p>
    <w:p w14:paraId="79B2BEFD" w14:textId="77777777" w:rsidR="00B40B4D" w:rsidRPr="0045036E" w:rsidRDefault="00B40B4D" w:rsidP="00645BC8">
      <w:pPr>
        <w:jc w:val="both"/>
        <w:rPr>
          <w:lang w:val="es-EC"/>
        </w:rPr>
      </w:pPr>
    </w:p>
    <w:p w14:paraId="662CF8C7" w14:textId="77777777" w:rsidR="00431DAD" w:rsidRPr="00AD4A2B" w:rsidRDefault="00B40B4D" w:rsidP="00645BC8">
      <w:pPr>
        <w:pStyle w:val="Ttulo1"/>
        <w:jc w:val="both"/>
        <w:rPr>
          <w:lang w:val="es-EC"/>
        </w:rPr>
      </w:pPr>
      <w:bookmarkStart w:id="6" w:name="_Toc203729128"/>
      <w:r w:rsidRPr="00AD4A2B">
        <w:rPr>
          <w:lang w:val="es-EC"/>
        </w:rPr>
        <w:lastRenderedPageBreak/>
        <w:t>Objetivos</w:t>
      </w:r>
      <w:bookmarkEnd w:id="6"/>
    </w:p>
    <w:p w14:paraId="452D6AC1" w14:textId="3A34BA34" w:rsidR="0069133C" w:rsidRDefault="00B40B4D" w:rsidP="00645BC8">
      <w:pPr>
        <w:pStyle w:val="Ttulo1"/>
        <w:jc w:val="both"/>
        <w:rPr>
          <w:lang w:val="es-EC"/>
        </w:rPr>
      </w:pPr>
      <w:bookmarkStart w:id="7" w:name="_Toc203729129"/>
      <w:r w:rsidRPr="00AD4A2B">
        <w:rPr>
          <w:lang w:val="es-EC"/>
        </w:rPr>
        <w:t>Objetivo General</w:t>
      </w:r>
      <w:bookmarkEnd w:id="7"/>
    </w:p>
    <w:p w14:paraId="65545CA9" w14:textId="77777777" w:rsidR="007A0673" w:rsidRPr="007A0673" w:rsidRDefault="007A0673" w:rsidP="00645BC8">
      <w:pPr>
        <w:jc w:val="both"/>
        <w:rPr>
          <w:lang w:val="es-EC"/>
        </w:rPr>
      </w:pPr>
    </w:p>
    <w:p w14:paraId="7A654746" w14:textId="77777777" w:rsidR="0045036E" w:rsidRPr="007A0673" w:rsidRDefault="0045036E" w:rsidP="00645BC8">
      <w:pPr>
        <w:pStyle w:val="Prrafodelista"/>
        <w:numPr>
          <w:ilvl w:val="0"/>
          <w:numId w:val="14"/>
        </w:numPr>
        <w:jc w:val="both"/>
        <w:rPr>
          <w:b/>
          <w:bCs/>
          <w:lang w:val="es-EC"/>
        </w:rPr>
      </w:pPr>
      <w:bookmarkStart w:id="8" w:name="_Toc203139294"/>
      <w:r w:rsidRPr="007A0673">
        <w:rPr>
          <w:lang w:val="es-EC"/>
        </w:rPr>
        <w:t>Desarrollar un videojuego web educativo que refuerce las Matemáticas Básicas mediante mecánicas lúdicas adaptadas al nivel escolar.</w:t>
      </w:r>
      <w:bookmarkEnd w:id="8"/>
    </w:p>
    <w:p w14:paraId="1A6C4E7B" w14:textId="77777777" w:rsidR="0069133C" w:rsidRPr="007A0673" w:rsidRDefault="0045036E" w:rsidP="00645BC8">
      <w:pPr>
        <w:pStyle w:val="Prrafodelista"/>
        <w:numPr>
          <w:ilvl w:val="0"/>
          <w:numId w:val="14"/>
        </w:numPr>
        <w:jc w:val="both"/>
        <w:rPr>
          <w:b/>
          <w:bCs/>
          <w:lang w:val="es-EC"/>
        </w:rPr>
      </w:pPr>
      <w:bookmarkStart w:id="9" w:name="_Toc203139295"/>
      <w:r w:rsidRPr="007A0673">
        <w:rPr>
          <w:lang w:val="es-EC"/>
        </w:rPr>
        <w:t>Ofrecer herramientas para que los docentes realicen un seguimiento efectivo del progreso estudiantil.</w:t>
      </w:r>
      <w:bookmarkEnd w:id="9"/>
    </w:p>
    <w:p w14:paraId="480B7683" w14:textId="77777777" w:rsidR="0069133C" w:rsidRDefault="0069133C" w:rsidP="00645BC8">
      <w:pPr>
        <w:pStyle w:val="Ttulo2"/>
        <w:jc w:val="both"/>
        <w:rPr>
          <w:lang w:val="es-EC"/>
        </w:rPr>
      </w:pPr>
    </w:p>
    <w:p w14:paraId="7ACE5169" w14:textId="77777777" w:rsidR="00AD4A2B" w:rsidRDefault="00B40B4D" w:rsidP="00645BC8">
      <w:pPr>
        <w:pStyle w:val="Ttulo1"/>
        <w:jc w:val="both"/>
        <w:rPr>
          <w:lang w:val="es-EC"/>
        </w:rPr>
      </w:pPr>
      <w:bookmarkStart w:id="10" w:name="_Toc203729130"/>
      <w:r w:rsidRPr="00AD4A2B">
        <w:rPr>
          <w:lang w:val="es-EC"/>
        </w:rPr>
        <w:t>Objetivos Específicos</w:t>
      </w:r>
      <w:bookmarkEnd w:id="10"/>
    </w:p>
    <w:p w14:paraId="260736A3" w14:textId="77777777" w:rsidR="007A0673" w:rsidRPr="007A0673" w:rsidRDefault="007A0673" w:rsidP="00645BC8">
      <w:pPr>
        <w:jc w:val="both"/>
        <w:rPr>
          <w:lang w:val="es-EC"/>
        </w:rPr>
      </w:pPr>
    </w:p>
    <w:p w14:paraId="58161078" w14:textId="77777777" w:rsidR="0045036E" w:rsidRPr="007A0673" w:rsidRDefault="0045036E" w:rsidP="00645BC8">
      <w:pPr>
        <w:pStyle w:val="Prrafodelista"/>
        <w:numPr>
          <w:ilvl w:val="0"/>
          <w:numId w:val="13"/>
        </w:numPr>
        <w:jc w:val="both"/>
        <w:rPr>
          <w:b/>
          <w:bCs/>
          <w:lang w:val="es-EC"/>
        </w:rPr>
      </w:pPr>
      <w:bookmarkStart w:id="11" w:name="_Toc203139297"/>
      <w:r w:rsidRPr="007A0673">
        <w:rPr>
          <w:lang w:val="es-EC"/>
        </w:rPr>
        <w:t>Implementar un sistema de evaluación automática con retroalimentación.</w:t>
      </w:r>
      <w:bookmarkEnd w:id="11"/>
    </w:p>
    <w:p w14:paraId="6182B803" w14:textId="77777777" w:rsidR="0045036E" w:rsidRPr="007A0673" w:rsidRDefault="0045036E" w:rsidP="00645BC8">
      <w:pPr>
        <w:pStyle w:val="Prrafodelista"/>
        <w:numPr>
          <w:ilvl w:val="0"/>
          <w:numId w:val="13"/>
        </w:numPr>
        <w:jc w:val="both"/>
        <w:rPr>
          <w:b/>
          <w:bCs/>
          <w:lang w:val="es-EC"/>
        </w:rPr>
      </w:pPr>
      <w:bookmarkStart w:id="12" w:name="_Toc203139298"/>
      <w:r w:rsidRPr="007A0673">
        <w:rPr>
          <w:lang w:val="es-EC"/>
        </w:rPr>
        <w:t>Diseñar un entorno virtual tipo laberinto con niveles y recompensas.</w:t>
      </w:r>
      <w:bookmarkEnd w:id="12"/>
    </w:p>
    <w:p w14:paraId="6EDA44EC" w14:textId="77777777" w:rsidR="0045036E" w:rsidRPr="007A0673" w:rsidRDefault="0045036E" w:rsidP="00645BC8">
      <w:pPr>
        <w:pStyle w:val="Prrafodelista"/>
        <w:numPr>
          <w:ilvl w:val="0"/>
          <w:numId w:val="13"/>
        </w:numPr>
        <w:jc w:val="both"/>
        <w:rPr>
          <w:b/>
          <w:bCs/>
          <w:lang w:val="es-EC"/>
        </w:rPr>
      </w:pPr>
      <w:bookmarkStart w:id="13" w:name="_Toc203139299"/>
      <w:r w:rsidRPr="007A0673">
        <w:rPr>
          <w:lang w:val="es-EC"/>
        </w:rPr>
        <w:t>Incluir mecánicas de gamificación (puntos, insignias, personalización).</w:t>
      </w:r>
      <w:bookmarkEnd w:id="13"/>
    </w:p>
    <w:p w14:paraId="0F63E122" w14:textId="3D89D7FD" w:rsidR="0085475C" w:rsidRPr="00B40B4D" w:rsidRDefault="0045036E" w:rsidP="00645BC8">
      <w:pPr>
        <w:pStyle w:val="Prrafodelista"/>
        <w:numPr>
          <w:ilvl w:val="0"/>
          <w:numId w:val="13"/>
        </w:numPr>
        <w:jc w:val="both"/>
        <w:rPr>
          <w:b/>
          <w:bCs/>
          <w:lang w:val="es-EC"/>
        </w:rPr>
      </w:pPr>
      <w:bookmarkStart w:id="14" w:name="_Toc203139300"/>
      <w:r w:rsidRPr="007A0673">
        <w:rPr>
          <w:lang w:val="es-EC"/>
        </w:rPr>
        <w:t>Facilitar el acceso a docentes mediante un panel de monitoreo.</w:t>
      </w:r>
      <w:bookmarkEnd w:id="14"/>
    </w:p>
    <w:p w14:paraId="042AD5CC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27C1D45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277E9A29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E3EC320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C500BF0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3F1B7881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97F516F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45F23914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18B8521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1223C082" w14:textId="77777777" w:rsid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216CAAD2" w14:textId="77777777" w:rsidR="00B40B4D" w:rsidRPr="00B40B4D" w:rsidRDefault="00B40B4D" w:rsidP="00645BC8">
      <w:pPr>
        <w:jc w:val="both"/>
        <w:rPr>
          <w:rStyle w:val="Ttulo3Car"/>
          <w:rFonts w:asciiTheme="minorHAnsi" w:eastAsiaTheme="minorEastAsia" w:hAnsiTheme="minorHAnsi" w:cstheme="minorBidi"/>
          <w:color w:val="auto"/>
          <w:lang w:val="es-EC"/>
        </w:rPr>
      </w:pPr>
    </w:p>
    <w:p w14:paraId="2D12898C" w14:textId="77777777" w:rsidR="00B40B4D" w:rsidRPr="00B40B4D" w:rsidRDefault="00B40B4D" w:rsidP="00645BC8">
      <w:pPr>
        <w:jc w:val="both"/>
        <w:rPr>
          <w:lang w:val="es-EC"/>
        </w:rPr>
      </w:pPr>
    </w:p>
    <w:p w14:paraId="05C08AB4" w14:textId="77777777" w:rsidR="00431DAD" w:rsidRDefault="00B40B4D" w:rsidP="00AD4A2B">
      <w:pPr>
        <w:pStyle w:val="Ttulo1"/>
        <w:rPr>
          <w:lang w:val="es-EC"/>
        </w:rPr>
      </w:pPr>
      <w:bookmarkStart w:id="15" w:name="_Toc203729131"/>
      <w:proofErr w:type="spellStart"/>
      <w:r w:rsidRPr="00AD4A2B">
        <w:rPr>
          <w:lang w:val="es-EC"/>
        </w:rPr>
        <w:lastRenderedPageBreak/>
        <w:t>Stakeholders</w:t>
      </w:r>
      <w:bookmarkEnd w:id="15"/>
      <w:proofErr w:type="spellEnd"/>
    </w:p>
    <w:p w14:paraId="4695DB74" w14:textId="77777777" w:rsidR="00AD4A2B" w:rsidRPr="00AD4A2B" w:rsidRDefault="00AD4A2B" w:rsidP="00AD4A2B">
      <w:pPr>
        <w:rPr>
          <w:lang w:val="es-EC"/>
        </w:rPr>
      </w:pPr>
    </w:p>
    <w:tbl>
      <w:tblPr>
        <w:tblStyle w:val="Tablaconcuadrcula"/>
        <w:tblW w:w="8800" w:type="dxa"/>
        <w:tblLook w:val="04A0" w:firstRow="1" w:lastRow="0" w:firstColumn="1" w:lastColumn="0" w:noHBand="0" w:noVBand="1"/>
      </w:tblPr>
      <w:tblGrid>
        <w:gridCol w:w="4400"/>
        <w:gridCol w:w="4400"/>
      </w:tblGrid>
      <w:tr w:rsidR="00431DAD" w14:paraId="4B15C16D" w14:textId="77777777" w:rsidTr="00833A8B">
        <w:trPr>
          <w:trHeight w:val="374"/>
        </w:trPr>
        <w:tc>
          <w:tcPr>
            <w:tcW w:w="4400" w:type="dxa"/>
          </w:tcPr>
          <w:p w14:paraId="5814AC62" w14:textId="77777777" w:rsidR="00431DAD" w:rsidRPr="00FA2071" w:rsidRDefault="00B40B4D" w:rsidP="00FA2071">
            <w:pPr>
              <w:rPr>
                <w:b/>
                <w:bCs/>
              </w:rPr>
            </w:pPr>
            <w:r w:rsidRPr="00FA2071">
              <w:rPr>
                <w:b/>
                <w:bCs/>
              </w:rPr>
              <w:t>Nombre</w:t>
            </w:r>
          </w:p>
        </w:tc>
        <w:tc>
          <w:tcPr>
            <w:tcW w:w="4400" w:type="dxa"/>
          </w:tcPr>
          <w:p w14:paraId="2C260EE2" w14:textId="77777777" w:rsidR="00431DAD" w:rsidRPr="00FA2071" w:rsidRDefault="00B40B4D" w:rsidP="00FA2071">
            <w:pPr>
              <w:rPr>
                <w:b/>
                <w:bCs/>
              </w:rPr>
            </w:pPr>
            <w:r w:rsidRPr="00FA2071">
              <w:rPr>
                <w:b/>
                <w:bCs/>
              </w:rPr>
              <w:t>Descripción</w:t>
            </w:r>
          </w:p>
        </w:tc>
      </w:tr>
      <w:tr w:rsidR="00431DAD" w:rsidRPr="001513F3" w14:paraId="39593772" w14:textId="77777777" w:rsidTr="00833A8B">
        <w:trPr>
          <w:trHeight w:val="750"/>
        </w:trPr>
        <w:tc>
          <w:tcPr>
            <w:tcW w:w="4400" w:type="dxa"/>
          </w:tcPr>
          <w:p w14:paraId="1CAA5DD3" w14:textId="77777777" w:rsidR="00431DAD" w:rsidRDefault="0045036E" w:rsidP="009A5C34">
            <w:pPr>
              <w:jc w:val="both"/>
            </w:pPr>
            <w:r>
              <w:t>Usuario final</w:t>
            </w:r>
          </w:p>
        </w:tc>
        <w:tc>
          <w:tcPr>
            <w:tcW w:w="4400" w:type="dxa"/>
          </w:tcPr>
          <w:p w14:paraId="4EDE185B" w14:textId="77777777" w:rsidR="00431DAD" w:rsidRPr="00AD4A2B" w:rsidRDefault="0045036E" w:rsidP="009A5C34">
            <w:pPr>
              <w:jc w:val="both"/>
              <w:rPr>
                <w:lang w:val="es-EC"/>
              </w:rPr>
            </w:pPr>
            <w:r w:rsidRPr="00AD4A2B">
              <w:rPr>
                <w:lang w:val="es-EC"/>
              </w:rPr>
              <w:t xml:space="preserve">Niños </w:t>
            </w:r>
            <w:r w:rsidR="00FA2071">
              <w:rPr>
                <w:lang w:val="es-EC"/>
              </w:rPr>
              <w:t xml:space="preserve">de primaria </w:t>
            </w:r>
            <w:r w:rsidRPr="00AD4A2B">
              <w:rPr>
                <w:lang w:val="es-EC"/>
              </w:rPr>
              <w:t>entre 6 y 11 años que u</w:t>
            </w:r>
            <w:r w:rsidR="00FA2071">
              <w:rPr>
                <w:lang w:val="es-EC"/>
              </w:rPr>
              <w:t xml:space="preserve">tilizarán </w:t>
            </w:r>
            <w:r w:rsidRPr="00AD4A2B">
              <w:rPr>
                <w:lang w:val="es-EC"/>
              </w:rPr>
              <w:t>el juego</w:t>
            </w:r>
            <w:r w:rsidR="00FA2071">
              <w:rPr>
                <w:lang w:val="es-EC"/>
              </w:rPr>
              <w:t xml:space="preserve"> educativo</w:t>
            </w:r>
            <w:r>
              <w:rPr>
                <w:lang w:val="es-EC"/>
              </w:rPr>
              <w:t>.</w:t>
            </w:r>
          </w:p>
        </w:tc>
      </w:tr>
      <w:tr w:rsidR="00431DAD" w:rsidRPr="001513F3" w14:paraId="77F39AFC" w14:textId="77777777" w:rsidTr="00833A8B">
        <w:trPr>
          <w:trHeight w:val="750"/>
        </w:trPr>
        <w:tc>
          <w:tcPr>
            <w:tcW w:w="4400" w:type="dxa"/>
          </w:tcPr>
          <w:p w14:paraId="2EB0E8D5" w14:textId="77777777" w:rsidR="00431DAD" w:rsidRDefault="0045036E" w:rsidP="009A5C34">
            <w:pPr>
              <w:jc w:val="both"/>
            </w:pPr>
            <w:proofErr w:type="spellStart"/>
            <w:r>
              <w:t>Docente</w:t>
            </w:r>
            <w:proofErr w:type="spellEnd"/>
            <w:r w:rsidR="00FA2071">
              <w:t xml:space="preserve"> Guía </w:t>
            </w:r>
          </w:p>
        </w:tc>
        <w:tc>
          <w:tcPr>
            <w:tcW w:w="4400" w:type="dxa"/>
          </w:tcPr>
          <w:p w14:paraId="53E0F3BE" w14:textId="77777777" w:rsidR="00431DAD" w:rsidRPr="00AD4A2B" w:rsidRDefault="0045036E" w:rsidP="00830192">
            <w:pPr>
              <w:keepNext/>
              <w:jc w:val="both"/>
              <w:rPr>
                <w:lang w:val="es-EC"/>
              </w:rPr>
            </w:pPr>
            <w:r w:rsidRPr="00AD4A2B">
              <w:rPr>
                <w:lang w:val="es-EC"/>
              </w:rPr>
              <w:t>Profesores de primaria que</w:t>
            </w:r>
            <w:r w:rsidR="00FA2071">
              <w:rPr>
                <w:lang w:val="es-EC"/>
              </w:rPr>
              <w:t xml:space="preserve"> </w:t>
            </w:r>
            <w:r w:rsidRPr="00AD4A2B">
              <w:rPr>
                <w:lang w:val="es-EC"/>
              </w:rPr>
              <w:t>utilizan la plataforma para monitorear el aprendizaje.</w:t>
            </w:r>
          </w:p>
        </w:tc>
      </w:tr>
    </w:tbl>
    <w:p w14:paraId="71319EFE" w14:textId="12F92DC0" w:rsidR="0085475C" w:rsidRPr="00830192" w:rsidRDefault="00830192" w:rsidP="00830192">
      <w:pPr>
        <w:pStyle w:val="Descripcin"/>
        <w:jc w:val="center"/>
        <w:rPr>
          <w:i/>
          <w:iCs/>
          <w:lang w:val="es-EC"/>
        </w:rPr>
      </w:pPr>
      <w:bookmarkStart w:id="16" w:name="_Toc203728784"/>
      <w:r w:rsidRPr="00830192">
        <w:rPr>
          <w:i/>
          <w:iCs/>
          <w:lang w:val="es-EC"/>
        </w:rPr>
        <w:t xml:space="preserve">Tabla </w:t>
      </w:r>
      <w:r w:rsidRPr="00830192">
        <w:rPr>
          <w:i/>
          <w:iCs/>
        </w:rPr>
        <w:fldChar w:fldCharType="begin"/>
      </w:r>
      <w:r w:rsidRPr="00830192">
        <w:rPr>
          <w:i/>
          <w:iCs/>
          <w:lang w:val="es-EC"/>
        </w:rPr>
        <w:instrText xml:space="preserve"> SEQ Tabla \* ARABIC </w:instrText>
      </w:r>
      <w:r w:rsidRPr="00830192">
        <w:rPr>
          <w:i/>
          <w:iCs/>
        </w:rPr>
        <w:fldChar w:fldCharType="separate"/>
      </w:r>
      <w:r w:rsidR="005926C8">
        <w:rPr>
          <w:i/>
          <w:iCs/>
          <w:noProof/>
          <w:lang w:val="es-EC"/>
        </w:rPr>
        <w:t>1</w:t>
      </w:r>
      <w:r w:rsidRPr="00830192">
        <w:rPr>
          <w:i/>
          <w:iCs/>
        </w:rPr>
        <w:fldChar w:fldCharType="end"/>
      </w:r>
      <w:r w:rsidRPr="00830192">
        <w:rPr>
          <w:i/>
          <w:iCs/>
          <w:lang w:val="es-EC"/>
        </w:rPr>
        <w:t xml:space="preserve">. Listado de los </w:t>
      </w:r>
      <w:proofErr w:type="spellStart"/>
      <w:r w:rsidRPr="00830192">
        <w:rPr>
          <w:i/>
          <w:iCs/>
          <w:lang w:val="es-EC"/>
        </w:rPr>
        <w:t>stakeholders</w:t>
      </w:r>
      <w:bookmarkEnd w:id="16"/>
      <w:proofErr w:type="spellEnd"/>
    </w:p>
    <w:p w14:paraId="17AD79DA" w14:textId="77777777" w:rsidR="00FA6184" w:rsidRDefault="00FA6184">
      <w:pPr>
        <w:pStyle w:val="Ttulo1"/>
        <w:rPr>
          <w:lang w:val="es-EC"/>
        </w:rPr>
      </w:pPr>
    </w:p>
    <w:p w14:paraId="7528522B" w14:textId="77777777" w:rsidR="00431DAD" w:rsidRPr="0085475C" w:rsidRDefault="00B40B4D">
      <w:pPr>
        <w:pStyle w:val="Ttulo1"/>
        <w:rPr>
          <w:lang w:val="es-EC"/>
        </w:rPr>
      </w:pPr>
      <w:bookmarkStart w:id="17" w:name="_Toc203729132"/>
      <w:r w:rsidRPr="0085475C">
        <w:rPr>
          <w:lang w:val="es-EC"/>
        </w:rPr>
        <w:t>Requerimientos Funcionales</w:t>
      </w:r>
      <w:bookmarkEnd w:id="17"/>
    </w:p>
    <w:p w14:paraId="26E541BF" w14:textId="77777777" w:rsidR="0085475C" w:rsidRPr="0085475C" w:rsidRDefault="0085475C" w:rsidP="0085475C">
      <w:pPr>
        <w:rPr>
          <w:lang w:val="es-EC"/>
        </w:rPr>
      </w:pPr>
    </w:p>
    <w:p w14:paraId="4417F542" w14:textId="77777777" w:rsidR="0085475C" w:rsidRPr="0085475C" w:rsidRDefault="0085475C" w:rsidP="0085475C">
      <w:pPr>
        <w:rPr>
          <w:lang w:val="es-EC"/>
        </w:rPr>
      </w:pPr>
    </w:p>
    <w:p w14:paraId="6628B9A5" w14:textId="77777777" w:rsidR="0085475C" w:rsidRPr="0085475C" w:rsidRDefault="0085475C" w:rsidP="0085475C">
      <w:pPr>
        <w:pStyle w:val="Ttulo2"/>
        <w:rPr>
          <w:lang w:val="es-EC"/>
        </w:rPr>
      </w:pPr>
      <w:bookmarkStart w:id="18" w:name="_Toc203729133"/>
      <w:r w:rsidRPr="0085475C">
        <w:rPr>
          <w:lang w:val="es-EC"/>
        </w:rPr>
        <w:t>ID Requerimiento: GP-RF-01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85A7F" w14:paraId="58BD9FB1" w14:textId="77777777" w:rsidTr="0055667D">
        <w:tc>
          <w:tcPr>
            <w:tcW w:w="4320" w:type="dxa"/>
          </w:tcPr>
          <w:p w14:paraId="4366D285" w14:textId="77777777" w:rsidR="00485A7F" w:rsidRPr="00F328A6" w:rsidRDefault="00485A7F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 xml:space="preserve">ID </w:t>
            </w:r>
            <w:proofErr w:type="spellStart"/>
            <w:r w:rsidRPr="00F328A6">
              <w:rPr>
                <w:b/>
                <w:bCs/>
              </w:rPr>
              <w:t>Requerimiento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AA72184" w14:textId="77777777" w:rsidR="00485A7F" w:rsidRDefault="00485A7F" w:rsidP="00F328A6">
            <w:r w:rsidRPr="00485A7F">
              <w:t>GP-RF-01</w:t>
            </w:r>
          </w:p>
        </w:tc>
      </w:tr>
      <w:tr w:rsidR="00485A7F" w:rsidRPr="00AD4A2B" w14:paraId="42D4B013" w14:textId="77777777" w:rsidTr="0055667D">
        <w:tc>
          <w:tcPr>
            <w:tcW w:w="4320" w:type="dxa"/>
          </w:tcPr>
          <w:p w14:paraId="7DA421DD" w14:textId="77777777" w:rsidR="00485A7F" w:rsidRPr="00F328A6" w:rsidRDefault="00485A7F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1CB40FF3" w14:textId="77777777" w:rsidR="00485A7F" w:rsidRPr="00AD4A2B" w:rsidRDefault="00FA2071" w:rsidP="00F328A6">
            <w:pPr>
              <w:rPr>
                <w:lang w:val="es-EC"/>
              </w:rPr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</w:p>
        </w:tc>
      </w:tr>
      <w:tr w:rsidR="00485A7F" w:rsidRPr="00AD4A2B" w14:paraId="7318CC33" w14:textId="77777777" w:rsidTr="0055667D">
        <w:tc>
          <w:tcPr>
            <w:tcW w:w="4320" w:type="dxa"/>
          </w:tcPr>
          <w:p w14:paraId="747397B9" w14:textId="77777777" w:rsidR="00485A7F" w:rsidRPr="00F328A6" w:rsidRDefault="00485A7F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Prioridad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19097B6" w14:textId="77777777" w:rsidR="00485A7F" w:rsidRPr="00485A7F" w:rsidRDefault="00485A7F" w:rsidP="00F328A6">
            <w:pPr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485A7F" w:rsidRPr="001513F3" w14:paraId="63AACB99" w14:textId="77777777" w:rsidTr="0055667D">
        <w:tc>
          <w:tcPr>
            <w:tcW w:w="4320" w:type="dxa"/>
          </w:tcPr>
          <w:p w14:paraId="195EAB61" w14:textId="77777777" w:rsidR="00485A7F" w:rsidRPr="00F328A6" w:rsidRDefault="00485A7F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Descripción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FE15C9D" w14:textId="77777777" w:rsidR="00485A7F" w:rsidRPr="00485A7F" w:rsidRDefault="00FA2071" w:rsidP="00F328A6">
            <w:pPr>
              <w:rPr>
                <w:lang w:val="es-EC"/>
              </w:rPr>
            </w:pPr>
            <w:r>
              <w:rPr>
                <w:lang w:val="es-EC"/>
              </w:rPr>
              <w:t xml:space="preserve">Implementar la administración de usuarios mediante el respectivo CRUD. El usuario tendrá los siguientes atributos: Nombre, Apellido, teléfono, correo electrónico, usuario, clave. </w:t>
            </w:r>
          </w:p>
        </w:tc>
      </w:tr>
      <w:tr w:rsidR="00485A7F" w:rsidRPr="001513F3" w14:paraId="5D20E887" w14:textId="77777777" w:rsidTr="0055667D">
        <w:tc>
          <w:tcPr>
            <w:tcW w:w="4320" w:type="dxa"/>
          </w:tcPr>
          <w:p w14:paraId="2A51A13F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Precondición:</w:t>
            </w:r>
          </w:p>
        </w:tc>
        <w:tc>
          <w:tcPr>
            <w:tcW w:w="4320" w:type="dxa"/>
          </w:tcPr>
          <w:p w14:paraId="18A3C09C" w14:textId="77777777" w:rsidR="00485A7F" w:rsidRPr="00485A7F" w:rsidRDefault="005006AE" w:rsidP="00F328A6">
            <w:pPr>
              <w:rPr>
                <w:lang w:val="es-EC"/>
              </w:rPr>
            </w:pPr>
            <w:r>
              <w:rPr>
                <w:lang w:val="es-EC"/>
              </w:rPr>
              <w:t>El usuario no se encuentra registrado en el sistema.</w:t>
            </w:r>
          </w:p>
        </w:tc>
      </w:tr>
      <w:tr w:rsidR="00485A7F" w:rsidRPr="001513F3" w14:paraId="71F6477E" w14:textId="77777777" w:rsidTr="0055667D">
        <w:tc>
          <w:tcPr>
            <w:tcW w:w="4320" w:type="dxa"/>
          </w:tcPr>
          <w:p w14:paraId="5285644D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Poscondición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6265AEF8" w14:textId="77777777" w:rsidR="00485A7F" w:rsidRPr="00485A7F" w:rsidRDefault="005006AE" w:rsidP="00F328A6">
            <w:pPr>
              <w:rPr>
                <w:lang w:val="es-EC"/>
              </w:rPr>
            </w:pPr>
            <w:r>
              <w:rPr>
                <w:lang w:val="es-EC"/>
              </w:rPr>
              <w:t>Usuario registrado en el sistema.</w:t>
            </w:r>
          </w:p>
        </w:tc>
      </w:tr>
      <w:tr w:rsidR="00485A7F" w:rsidRPr="001513F3" w14:paraId="3633A9D7" w14:textId="77777777" w:rsidTr="0055667D">
        <w:tc>
          <w:tcPr>
            <w:tcW w:w="4320" w:type="dxa"/>
          </w:tcPr>
          <w:p w14:paraId="1021A017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Stakeholders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75075ACF" w14:textId="77777777" w:rsidR="00485A7F" w:rsidRPr="005006AE" w:rsidRDefault="00485A7F" w:rsidP="00F328A6">
            <w:pPr>
              <w:rPr>
                <w:lang w:val="es-EC"/>
              </w:rPr>
            </w:pPr>
            <w:r w:rsidRPr="005006AE">
              <w:rPr>
                <w:lang w:val="es-EC"/>
              </w:rPr>
              <w:t xml:space="preserve">Estudiantes de primaria, </w:t>
            </w:r>
            <w:r w:rsidR="005006AE" w:rsidRPr="005006AE">
              <w:rPr>
                <w:lang w:val="es-EC"/>
              </w:rPr>
              <w:t>docent</w:t>
            </w:r>
            <w:r w:rsidR="005006AE">
              <w:rPr>
                <w:lang w:val="es-EC"/>
              </w:rPr>
              <w:t>e</w:t>
            </w:r>
            <w:r w:rsidR="005006AE" w:rsidRPr="005006AE">
              <w:rPr>
                <w:lang w:val="es-EC"/>
              </w:rPr>
              <w:t>s, p</w:t>
            </w:r>
            <w:r w:rsidR="005006AE">
              <w:rPr>
                <w:lang w:val="es-EC"/>
              </w:rPr>
              <w:t>adres de familia.</w:t>
            </w:r>
          </w:p>
        </w:tc>
      </w:tr>
      <w:tr w:rsidR="00485A7F" w:rsidRPr="001513F3" w14:paraId="51F567D7" w14:textId="77777777" w:rsidTr="0055667D">
        <w:tc>
          <w:tcPr>
            <w:tcW w:w="4320" w:type="dxa"/>
          </w:tcPr>
          <w:p w14:paraId="770773A5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73EC7946" w14:textId="77777777" w:rsidR="00485A7F" w:rsidRPr="00485A7F" w:rsidRDefault="00485A7F" w:rsidP="00830192">
            <w:pPr>
              <w:keepNext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4E9D9538" w14:textId="19227374" w:rsidR="00485A7F" w:rsidRPr="00830192" w:rsidRDefault="00830192" w:rsidP="00830192">
      <w:pPr>
        <w:pStyle w:val="Descripcin"/>
        <w:jc w:val="center"/>
        <w:rPr>
          <w:i/>
          <w:iCs/>
          <w:lang w:val="es-EC"/>
        </w:rPr>
      </w:pPr>
      <w:bookmarkStart w:id="19" w:name="_Toc203728785"/>
      <w:r w:rsidRPr="00830192">
        <w:rPr>
          <w:i/>
          <w:iCs/>
          <w:lang w:val="es-EC"/>
        </w:rPr>
        <w:t xml:space="preserve">Tabla </w:t>
      </w:r>
      <w:r w:rsidRPr="00830192">
        <w:rPr>
          <w:i/>
          <w:iCs/>
        </w:rPr>
        <w:fldChar w:fldCharType="begin"/>
      </w:r>
      <w:r w:rsidRPr="00830192">
        <w:rPr>
          <w:i/>
          <w:iCs/>
          <w:lang w:val="es-EC"/>
        </w:rPr>
        <w:instrText xml:space="preserve"> SEQ Tabla \* ARABIC </w:instrText>
      </w:r>
      <w:r w:rsidRPr="00830192">
        <w:rPr>
          <w:i/>
          <w:iCs/>
        </w:rPr>
        <w:fldChar w:fldCharType="separate"/>
      </w:r>
      <w:r w:rsidR="005926C8">
        <w:rPr>
          <w:i/>
          <w:iCs/>
          <w:noProof/>
          <w:lang w:val="es-EC"/>
        </w:rPr>
        <w:t>2</w:t>
      </w:r>
      <w:r w:rsidRPr="00830192">
        <w:rPr>
          <w:i/>
          <w:iCs/>
        </w:rPr>
        <w:fldChar w:fldCharType="end"/>
      </w:r>
      <w:r w:rsidRPr="00830192">
        <w:rPr>
          <w:i/>
          <w:iCs/>
          <w:lang w:val="es-EC"/>
        </w:rPr>
        <w:t>. Requerimiento funcional GP-RF-01</w:t>
      </w:r>
      <w:bookmarkEnd w:id="19"/>
    </w:p>
    <w:p w14:paraId="0E7277B0" w14:textId="77777777" w:rsidR="00485A7F" w:rsidRPr="00AC2CC4" w:rsidRDefault="00485A7F" w:rsidP="009A5C34">
      <w:pPr>
        <w:pStyle w:val="Listaconvietas"/>
        <w:numPr>
          <w:ilvl w:val="0"/>
          <w:numId w:val="0"/>
        </w:numPr>
        <w:ind w:left="360"/>
        <w:jc w:val="both"/>
        <w:rPr>
          <w:lang w:val="es-EC"/>
        </w:rPr>
      </w:pPr>
    </w:p>
    <w:p w14:paraId="58665575" w14:textId="77777777" w:rsidR="00431DAD" w:rsidRDefault="00B40B4D" w:rsidP="009A5C34">
      <w:pPr>
        <w:pStyle w:val="Ttulo2"/>
        <w:jc w:val="both"/>
      </w:pPr>
      <w:bookmarkStart w:id="20" w:name="_Toc203729134"/>
      <w:r>
        <w:t xml:space="preserve">ID </w:t>
      </w:r>
      <w:proofErr w:type="spellStart"/>
      <w:r>
        <w:t>Requerimiento</w:t>
      </w:r>
      <w:proofErr w:type="spellEnd"/>
      <w:r>
        <w:t>: GP-RF-02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85A7F" w14:paraId="4CD306BB" w14:textId="77777777" w:rsidTr="0055667D">
        <w:tc>
          <w:tcPr>
            <w:tcW w:w="4320" w:type="dxa"/>
          </w:tcPr>
          <w:p w14:paraId="68E93E05" w14:textId="77777777" w:rsidR="00485A7F" w:rsidRPr="00F328A6" w:rsidRDefault="00485A7F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 xml:space="preserve">ID </w:t>
            </w:r>
            <w:proofErr w:type="spellStart"/>
            <w:r w:rsidRPr="00F328A6">
              <w:rPr>
                <w:b/>
                <w:bCs/>
              </w:rPr>
              <w:t>Requerimiento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6FD41D2" w14:textId="77777777" w:rsidR="00485A7F" w:rsidRDefault="00485A7F" w:rsidP="00F328A6">
            <w:r w:rsidRPr="00485A7F">
              <w:t>GP-RF-0</w:t>
            </w:r>
            <w:r>
              <w:t>2</w:t>
            </w:r>
          </w:p>
        </w:tc>
      </w:tr>
      <w:tr w:rsidR="00485A7F" w:rsidRPr="00AD4A2B" w14:paraId="54375F1D" w14:textId="77777777" w:rsidTr="0055667D">
        <w:tc>
          <w:tcPr>
            <w:tcW w:w="4320" w:type="dxa"/>
          </w:tcPr>
          <w:p w14:paraId="56B60DEC" w14:textId="77777777" w:rsidR="00485A7F" w:rsidRPr="00F328A6" w:rsidRDefault="00485A7F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2140F658" w14:textId="77777777" w:rsidR="00485A7F" w:rsidRPr="00AD4A2B" w:rsidRDefault="00BD3A7E" w:rsidP="00F328A6">
            <w:pPr>
              <w:rPr>
                <w:lang w:val="es-EC"/>
              </w:rPr>
            </w:pPr>
            <w:proofErr w:type="spellStart"/>
            <w:r>
              <w:t>Gestión</w:t>
            </w:r>
            <w:proofErr w:type="spellEnd"/>
            <w:r w:rsidR="00485A7F" w:rsidRPr="00485A7F">
              <w:t xml:space="preserve"> de </w:t>
            </w:r>
            <w:proofErr w:type="spellStart"/>
            <w:r w:rsidR="00485A7F" w:rsidRPr="00485A7F">
              <w:t>preguntas</w:t>
            </w:r>
            <w:proofErr w:type="spellEnd"/>
          </w:p>
        </w:tc>
      </w:tr>
      <w:tr w:rsidR="00485A7F" w:rsidRPr="00AD4A2B" w14:paraId="0964A333" w14:textId="77777777" w:rsidTr="0055667D">
        <w:tc>
          <w:tcPr>
            <w:tcW w:w="4320" w:type="dxa"/>
          </w:tcPr>
          <w:p w14:paraId="6B48D0DF" w14:textId="77777777" w:rsidR="00485A7F" w:rsidRPr="00F328A6" w:rsidRDefault="00485A7F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Prioridad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6381E615" w14:textId="77777777" w:rsidR="00485A7F" w:rsidRPr="00485A7F" w:rsidRDefault="00485A7F" w:rsidP="00F328A6">
            <w:pPr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485A7F" w:rsidRPr="001513F3" w14:paraId="0A0499D3" w14:textId="77777777" w:rsidTr="0055667D">
        <w:tc>
          <w:tcPr>
            <w:tcW w:w="4320" w:type="dxa"/>
          </w:tcPr>
          <w:p w14:paraId="74D5A0C2" w14:textId="77777777" w:rsidR="00485A7F" w:rsidRPr="00F328A6" w:rsidRDefault="00485A7F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Descripción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42852C63" w14:textId="77777777" w:rsidR="00485A7F" w:rsidRPr="00BD3A7E" w:rsidRDefault="00BD3A7E" w:rsidP="00F328A6">
            <w:pPr>
              <w:rPr>
                <w:lang w:val="es-EC"/>
              </w:rPr>
            </w:pPr>
            <w:r w:rsidRPr="00BD3A7E">
              <w:rPr>
                <w:lang w:val="es-EC"/>
              </w:rPr>
              <w:t xml:space="preserve">El sistema permitirá a los docentes gestionar las preguntas del videojuego educativo. Esto incluye funcionalidades para crear, modificar, eliminar, guardar y </w:t>
            </w:r>
            <w:r w:rsidRPr="00BD3A7E">
              <w:rPr>
                <w:lang w:val="es-EC"/>
              </w:rPr>
              <w:lastRenderedPageBreak/>
              <w:t>buscar preguntas asociadas a los niveles del juego. Esta funcionalidad es esencial para asegurar que los contenidos estén alineados con los objetivos pedagógicos.</w:t>
            </w:r>
          </w:p>
        </w:tc>
      </w:tr>
      <w:tr w:rsidR="00485A7F" w:rsidRPr="001513F3" w14:paraId="59BC5609" w14:textId="77777777" w:rsidTr="0055667D">
        <w:tc>
          <w:tcPr>
            <w:tcW w:w="4320" w:type="dxa"/>
          </w:tcPr>
          <w:p w14:paraId="6D8DEE8B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lastRenderedPageBreak/>
              <w:t>Precondición:</w:t>
            </w:r>
          </w:p>
        </w:tc>
        <w:tc>
          <w:tcPr>
            <w:tcW w:w="4320" w:type="dxa"/>
          </w:tcPr>
          <w:p w14:paraId="790541DB" w14:textId="77777777" w:rsidR="00485A7F" w:rsidRPr="00235D06" w:rsidRDefault="00235D06" w:rsidP="00F328A6">
            <w:pPr>
              <w:rPr>
                <w:lang w:val="es-EC"/>
              </w:rPr>
            </w:pPr>
            <w:r w:rsidRPr="00235D06">
              <w:rPr>
                <w:lang w:val="es-EC"/>
              </w:rPr>
              <w:t>El avatar ha recogido un objeto educativo dentro del juego.</w:t>
            </w:r>
          </w:p>
        </w:tc>
      </w:tr>
      <w:tr w:rsidR="00485A7F" w:rsidRPr="001513F3" w14:paraId="6A03C462" w14:textId="77777777" w:rsidTr="0055667D">
        <w:tc>
          <w:tcPr>
            <w:tcW w:w="4320" w:type="dxa"/>
          </w:tcPr>
          <w:p w14:paraId="293D6B44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Poscondición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3448DAEF" w14:textId="77777777" w:rsidR="00485A7F" w:rsidRPr="00235D06" w:rsidRDefault="00235D06" w:rsidP="00F328A6">
            <w:pPr>
              <w:rPr>
                <w:lang w:val="es-EC"/>
              </w:rPr>
            </w:pPr>
            <w:r w:rsidRPr="00235D06">
              <w:rPr>
                <w:lang w:val="es-EC"/>
              </w:rPr>
              <w:t>Se muestra una pregunta que el estudiante debe responder para avanzar.</w:t>
            </w:r>
          </w:p>
        </w:tc>
      </w:tr>
      <w:tr w:rsidR="00485A7F" w:rsidRPr="00AD4A2B" w14:paraId="182DD93A" w14:textId="77777777" w:rsidTr="0055667D">
        <w:tc>
          <w:tcPr>
            <w:tcW w:w="4320" w:type="dxa"/>
          </w:tcPr>
          <w:p w14:paraId="2D91E155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Stakeholders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507E4BC6" w14:textId="79391623" w:rsidR="00485A7F" w:rsidRPr="00485A7F" w:rsidRDefault="00485A7F" w:rsidP="00F328A6">
            <w:pPr>
              <w:rPr>
                <w:lang w:val="es-EC"/>
              </w:rPr>
            </w:pPr>
            <w:r w:rsidRPr="00485A7F">
              <w:t xml:space="preserve"> </w:t>
            </w:r>
            <w:proofErr w:type="spellStart"/>
            <w:r w:rsidR="00DF7371">
              <w:t>Docentes</w:t>
            </w:r>
            <w:proofErr w:type="spellEnd"/>
            <w:r w:rsidR="00DF7371">
              <w:t>.</w:t>
            </w:r>
          </w:p>
        </w:tc>
      </w:tr>
      <w:tr w:rsidR="00485A7F" w:rsidRPr="001513F3" w14:paraId="7F8C82CD" w14:textId="77777777" w:rsidTr="0055667D">
        <w:tc>
          <w:tcPr>
            <w:tcW w:w="4320" w:type="dxa"/>
          </w:tcPr>
          <w:p w14:paraId="31F347EF" w14:textId="77777777" w:rsidR="00485A7F" w:rsidRPr="00F328A6" w:rsidRDefault="00485A7F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5D1B68B3" w14:textId="77777777" w:rsidR="00485A7F" w:rsidRPr="00485A7F" w:rsidRDefault="00485A7F" w:rsidP="005926C8">
            <w:pPr>
              <w:keepNext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4C82E244" w14:textId="6E25130D" w:rsidR="00235D06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21" w:name="_Toc203728786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>
        <w:rPr>
          <w:i/>
          <w:iCs/>
          <w:noProof/>
          <w:lang w:val="es-EC"/>
        </w:rPr>
        <w:t>3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funcional GP-RF-02</w:t>
      </w:r>
      <w:bookmarkEnd w:id="21"/>
    </w:p>
    <w:p w14:paraId="542F24D7" w14:textId="77777777" w:rsidR="00235D06" w:rsidRPr="00AC2CC4" w:rsidRDefault="00235D06" w:rsidP="009A5C34">
      <w:pPr>
        <w:pStyle w:val="Listaconvietas"/>
        <w:numPr>
          <w:ilvl w:val="0"/>
          <w:numId w:val="0"/>
        </w:numPr>
        <w:ind w:left="360"/>
        <w:jc w:val="both"/>
        <w:rPr>
          <w:lang w:val="es-EC"/>
        </w:rPr>
      </w:pPr>
    </w:p>
    <w:p w14:paraId="2FA539A7" w14:textId="77777777" w:rsidR="00235D06" w:rsidRPr="00AC2CC4" w:rsidRDefault="00235D06" w:rsidP="009A5C34">
      <w:pPr>
        <w:pStyle w:val="Listaconvietas"/>
        <w:numPr>
          <w:ilvl w:val="0"/>
          <w:numId w:val="0"/>
        </w:numPr>
        <w:ind w:left="360"/>
        <w:jc w:val="both"/>
        <w:rPr>
          <w:lang w:val="es-EC"/>
        </w:rPr>
      </w:pPr>
    </w:p>
    <w:p w14:paraId="70A18492" w14:textId="77777777" w:rsidR="00431DAD" w:rsidRDefault="00B40B4D" w:rsidP="009A5C34">
      <w:pPr>
        <w:pStyle w:val="Ttulo2"/>
        <w:jc w:val="both"/>
      </w:pPr>
      <w:bookmarkStart w:id="22" w:name="_Toc203729135"/>
      <w:r>
        <w:t xml:space="preserve">ID </w:t>
      </w:r>
      <w:proofErr w:type="spellStart"/>
      <w:r>
        <w:t>Requerimiento</w:t>
      </w:r>
      <w:proofErr w:type="spellEnd"/>
      <w:r>
        <w:t>: GP-RF-0</w:t>
      </w:r>
      <w:r w:rsidR="00FA6184">
        <w:t>3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5D06" w14:paraId="2EE9E964" w14:textId="77777777" w:rsidTr="0055667D">
        <w:tc>
          <w:tcPr>
            <w:tcW w:w="4320" w:type="dxa"/>
          </w:tcPr>
          <w:p w14:paraId="7F67CB1F" w14:textId="77777777" w:rsidR="00235D06" w:rsidRPr="00F328A6" w:rsidRDefault="00235D06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 xml:space="preserve">ID </w:t>
            </w:r>
            <w:proofErr w:type="spellStart"/>
            <w:r w:rsidRPr="00F328A6">
              <w:rPr>
                <w:b/>
                <w:bCs/>
              </w:rPr>
              <w:t>Requerimiento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4BE86EA7" w14:textId="77777777" w:rsidR="00235D06" w:rsidRDefault="00235D06" w:rsidP="00F328A6">
            <w:r w:rsidRPr="00485A7F">
              <w:t>GP-RF-0</w:t>
            </w:r>
            <w:r w:rsidR="00FA6184">
              <w:t>3</w:t>
            </w:r>
          </w:p>
        </w:tc>
      </w:tr>
      <w:tr w:rsidR="00235D06" w:rsidRPr="001513F3" w14:paraId="1498EF3D" w14:textId="77777777" w:rsidTr="0055667D">
        <w:tc>
          <w:tcPr>
            <w:tcW w:w="4320" w:type="dxa"/>
          </w:tcPr>
          <w:p w14:paraId="5EAB6A4F" w14:textId="77777777" w:rsidR="00235D06" w:rsidRPr="00F328A6" w:rsidRDefault="00235D06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711A2F63" w14:textId="77777777" w:rsidR="00235D06" w:rsidRPr="00C22240" w:rsidRDefault="00C22240" w:rsidP="00F328A6">
            <w:pPr>
              <w:rPr>
                <w:lang w:val="es-EC"/>
              </w:rPr>
            </w:pPr>
            <w:r>
              <w:rPr>
                <w:lang w:val="es-EC"/>
              </w:rPr>
              <w:t>Diseño</w:t>
            </w:r>
            <w:r w:rsidRPr="00C22240">
              <w:rPr>
                <w:lang w:val="es-EC"/>
              </w:rPr>
              <w:t xml:space="preserve"> de niveles </w:t>
            </w:r>
            <w:r>
              <w:rPr>
                <w:lang w:val="es-EC"/>
              </w:rPr>
              <w:t>por</w:t>
            </w:r>
            <w:r w:rsidRPr="00C22240">
              <w:rPr>
                <w:lang w:val="es-EC"/>
              </w:rPr>
              <w:t xml:space="preserve"> dificultad</w:t>
            </w:r>
          </w:p>
        </w:tc>
      </w:tr>
      <w:tr w:rsidR="00235D06" w:rsidRPr="00AD4A2B" w14:paraId="70E9C1DD" w14:textId="77777777" w:rsidTr="0055667D">
        <w:tc>
          <w:tcPr>
            <w:tcW w:w="4320" w:type="dxa"/>
          </w:tcPr>
          <w:p w14:paraId="4A1EBDD1" w14:textId="77777777" w:rsidR="00235D06" w:rsidRPr="00F328A6" w:rsidRDefault="00235D06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Prioridad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864DFC8" w14:textId="77777777" w:rsidR="00235D06" w:rsidRPr="00485A7F" w:rsidRDefault="00235D06" w:rsidP="00F328A6">
            <w:pPr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235D06" w:rsidRPr="001513F3" w14:paraId="451C89F5" w14:textId="77777777" w:rsidTr="0055667D">
        <w:tc>
          <w:tcPr>
            <w:tcW w:w="4320" w:type="dxa"/>
          </w:tcPr>
          <w:p w14:paraId="52BF1CB1" w14:textId="77777777" w:rsidR="00235D06" w:rsidRPr="00F328A6" w:rsidRDefault="00235D06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Descripción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08BC913D" w14:textId="77777777" w:rsidR="00235D06" w:rsidRPr="00235D06" w:rsidRDefault="00C22240" w:rsidP="00F328A6">
            <w:pPr>
              <w:rPr>
                <w:lang w:val="es-EC"/>
              </w:rPr>
            </w:pPr>
            <w:r w:rsidRPr="00C22240">
              <w:rPr>
                <w:lang w:val="es-EC"/>
              </w:rPr>
              <w:t>El videojuego contará con tres niveles de dificultad: fácil, intermedio y difícil, los cuales determinarán la complejidad de las preguntas matemáticas y los desafíos dentro del entorno.</w:t>
            </w:r>
            <w:r>
              <w:rPr>
                <w:lang w:val="es-EC"/>
              </w:rPr>
              <w:t xml:space="preserve"> </w:t>
            </w:r>
            <w:r w:rsidRPr="00C22240">
              <w:rPr>
                <w:lang w:val="es-EC"/>
              </w:rPr>
              <w:t>En el nivel fácil, se incluirán operaciones básicas (suma y resta).</w:t>
            </w:r>
            <w:r>
              <w:rPr>
                <w:lang w:val="es-EC"/>
              </w:rPr>
              <w:t xml:space="preserve"> </w:t>
            </w:r>
            <w:r w:rsidRPr="00C22240">
              <w:rPr>
                <w:lang w:val="es-EC"/>
              </w:rPr>
              <w:t>El nivel intermedio incorporará multiplicación, división y problemas simples.</w:t>
            </w:r>
            <w:r>
              <w:rPr>
                <w:lang w:val="es-EC"/>
              </w:rPr>
              <w:t xml:space="preserve"> </w:t>
            </w:r>
            <w:r w:rsidRPr="00C22240">
              <w:rPr>
                <w:lang w:val="es-EC"/>
              </w:rPr>
              <w:t>El nivel difícil presentará ejercicios de razonamiento lógico y problemas con múltiples pasos.</w:t>
            </w:r>
          </w:p>
        </w:tc>
      </w:tr>
      <w:tr w:rsidR="00235D06" w:rsidRPr="001513F3" w14:paraId="57DE692E" w14:textId="77777777" w:rsidTr="0055667D">
        <w:tc>
          <w:tcPr>
            <w:tcW w:w="4320" w:type="dxa"/>
          </w:tcPr>
          <w:p w14:paraId="72E549B4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Precondición:</w:t>
            </w:r>
          </w:p>
        </w:tc>
        <w:tc>
          <w:tcPr>
            <w:tcW w:w="4320" w:type="dxa"/>
          </w:tcPr>
          <w:p w14:paraId="61496617" w14:textId="77777777" w:rsidR="00235D06" w:rsidRPr="00235D06" w:rsidRDefault="00C22240" w:rsidP="00F328A6">
            <w:pPr>
              <w:rPr>
                <w:lang w:val="es-EC"/>
              </w:rPr>
            </w:pPr>
            <w:r w:rsidRPr="00C22240">
              <w:rPr>
                <w:lang w:val="es-EC"/>
              </w:rPr>
              <w:t>El estudiante ha iniciado sesión</w:t>
            </w:r>
            <w:r>
              <w:rPr>
                <w:lang w:val="es-EC"/>
              </w:rPr>
              <w:t xml:space="preserve"> y configurado el nivel.</w:t>
            </w:r>
          </w:p>
        </w:tc>
      </w:tr>
      <w:tr w:rsidR="00235D06" w:rsidRPr="001513F3" w14:paraId="06D0B722" w14:textId="77777777" w:rsidTr="0055667D">
        <w:tc>
          <w:tcPr>
            <w:tcW w:w="4320" w:type="dxa"/>
          </w:tcPr>
          <w:p w14:paraId="0A75E7F9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Poscondición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68510243" w14:textId="77777777" w:rsidR="00235D06" w:rsidRPr="00C22240" w:rsidRDefault="00C22240" w:rsidP="00F328A6">
            <w:pPr>
              <w:rPr>
                <w:lang w:val="es-EC"/>
              </w:rPr>
            </w:pPr>
            <w:r w:rsidRPr="00C22240">
              <w:rPr>
                <w:lang w:val="es-EC"/>
              </w:rPr>
              <w:t>Se presenta contenido adaptado al nivel de dificultad seleccionado.</w:t>
            </w:r>
          </w:p>
        </w:tc>
      </w:tr>
      <w:tr w:rsidR="00235D06" w:rsidRPr="00AD4A2B" w14:paraId="46029605" w14:textId="77777777" w:rsidTr="0055667D">
        <w:tc>
          <w:tcPr>
            <w:tcW w:w="4320" w:type="dxa"/>
          </w:tcPr>
          <w:p w14:paraId="100E5152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Stakeholders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10527296" w14:textId="77777777" w:rsidR="00235D06" w:rsidRPr="00485A7F" w:rsidRDefault="00235D06" w:rsidP="00F328A6">
            <w:pPr>
              <w:rPr>
                <w:lang w:val="es-EC"/>
              </w:rPr>
            </w:pPr>
            <w:proofErr w:type="spellStart"/>
            <w:r w:rsidRPr="00485A7F">
              <w:t>Estudiantes</w:t>
            </w:r>
            <w:proofErr w:type="spellEnd"/>
            <w:r w:rsidRPr="00485A7F">
              <w:t xml:space="preserve"> de </w:t>
            </w:r>
            <w:proofErr w:type="spellStart"/>
            <w:r w:rsidRPr="00485A7F">
              <w:t>primaria</w:t>
            </w:r>
            <w:proofErr w:type="spellEnd"/>
            <w:r w:rsidRPr="00485A7F">
              <w:t xml:space="preserve">, </w:t>
            </w:r>
            <w:proofErr w:type="spellStart"/>
            <w:r w:rsidRPr="00485A7F">
              <w:t>docentes</w:t>
            </w:r>
            <w:proofErr w:type="spellEnd"/>
            <w:r w:rsidRPr="00485A7F">
              <w:t>.</w:t>
            </w:r>
          </w:p>
        </w:tc>
      </w:tr>
      <w:tr w:rsidR="00235D06" w:rsidRPr="001513F3" w14:paraId="469BCE3F" w14:textId="77777777" w:rsidTr="00F328A6">
        <w:trPr>
          <w:trHeight w:val="58"/>
        </w:trPr>
        <w:tc>
          <w:tcPr>
            <w:tcW w:w="4320" w:type="dxa"/>
          </w:tcPr>
          <w:p w14:paraId="6C421A20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3EF13570" w14:textId="77777777" w:rsidR="00235D06" w:rsidRPr="00485A7F" w:rsidRDefault="00235D06" w:rsidP="005926C8">
            <w:pPr>
              <w:keepNext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79A5A8A0" w14:textId="4BAADB49" w:rsidR="005926C8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23" w:name="_Toc203728787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>
        <w:rPr>
          <w:i/>
          <w:iCs/>
          <w:noProof/>
          <w:lang w:val="es-EC"/>
        </w:rPr>
        <w:t>4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funcional GP-RF-03</w:t>
      </w:r>
      <w:bookmarkEnd w:id="23"/>
    </w:p>
    <w:p w14:paraId="62442871" w14:textId="77777777" w:rsidR="00235D06" w:rsidRPr="00AC2CC4" w:rsidRDefault="00B40B4D" w:rsidP="009A5C34">
      <w:pPr>
        <w:jc w:val="both"/>
        <w:rPr>
          <w:lang w:val="es-EC"/>
        </w:rPr>
      </w:pPr>
      <w:r w:rsidRPr="00AD4A2B">
        <w:rPr>
          <w:lang w:val="es-EC"/>
        </w:rPr>
        <w:br/>
      </w:r>
    </w:p>
    <w:p w14:paraId="6BD063EB" w14:textId="77777777" w:rsidR="00431DAD" w:rsidRPr="00235D06" w:rsidRDefault="00B40B4D" w:rsidP="009A5C34">
      <w:pPr>
        <w:pStyle w:val="Ttulo2"/>
        <w:jc w:val="both"/>
        <w:rPr>
          <w:lang w:val="es-EC"/>
        </w:rPr>
      </w:pPr>
      <w:bookmarkStart w:id="24" w:name="_Toc203729136"/>
      <w:r>
        <w:t xml:space="preserve">ID </w:t>
      </w:r>
      <w:proofErr w:type="spellStart"/>
      <w:r>
        <w:t>Requerimiento</w:t>
      </w:r>
      <w:proofErr w:type="spellEnd"/>
      <w:r>
        <w:t>: GP-RF-0</w:t>
      </w:r>
      <w:r w:rsidR="00FA6184">
        <w:t>4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5D06" w14:paraId="5214838E" w14:textId="77777777" w:rsidTr="0055667D">
        <w:tc>
          <w:tcPr>
            <w:tcW w:w="4320" w:type="dxa"/>
          </w:tcPr>
          <w:p w14:paraId="34962BA7" w14:textId="77777777" w:rsidR="00235D06" w:rsidRPr="00F328A6" w:rsidRDefault="00235D06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 xml:space="preserve">ID </w:t>
            </w:r>
            <w:proofErr w:type="spellStart"/>
            <w:r w:rsidRPr="00F328A6">
              <w:rPr>
                <w:b/>
                <w:bCs/>
              </w:rPr>
              <w:t>Requerimiento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0015741F" w14:textId="77777777" w:rsidR="00235D06" w:rsidRDefault="00235D06" w:rsidP="00F328A6">
            <w:r w:rsidRPr="00485A7F">
              <w:t>GP-RF-0</w:t>
            </w:r>
            <w:r w:rsidR="00FA6184">
              <w:t>4</w:t>
            </w:r>
          </w:p>
        </w:tc>
      </w:tr>
      <w:tr w:rsidR="00235D06" w:rsidRPr="00AD4A2B" w14:paraId="4BF9FE5B" w14:textId="77777777" w:rsidTr="0055667D">
        <w:tc>
          <w:tcPr>
            <w:tcW w:w="4320" w:type="dxa"/>
          </w:tcPr>
          <w:p w14:paraId="7807C490" w14:textId="77777777" w:rsidR="00235D06" w:rsidRPr="00F328A6" w:rsidRDefault="00235D06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5D0CB7F4" w14:textId="77777777" w:rsidR="00235D06" w:rsidRPr="00AD4A2B" w:rsidRDefault="00235D06" w:rsidP="00F328A6">
            <w:pPr>
              <w:rPr>
                <w:lang w:val="es-EC"/>
              </w:rPr>
            </w:pPr>
            <w:r w:rsidRPr="00235D06">
              <w:t xml:space="preserve">Panel </w:t>
            </w:r>
            <w:proofErr w:type="spellStart"/>
            <w:r w:rsidR="00FA6184">
              <w:t>D</w:t>
            </w:r>
            <w:r w:rsidRPr="00235D06">
              <w:t>ocente</w:t>
            </w:r>
            <w:proofErr w:type="spellEnd"/>
          </w:p>
        </w:tc>
      </w:tr>
      <w:tr w:rsidR="00235D06" w:rsidRPr="00AD4A2B" w14:paraId="3CAFD252" w14:textId="77777777" w:rsidTr="0055667D">
        <w:tc>
          <w:tcPr>
            <w:tcW w:w="4320" w:type="dxa"/>
          </w:tcPr>
          <w:p w14:paraId="509FC66B" w14:textId="77777777" w:rsidR="00235D06" w:rsidRPr="00F328A6" w:rsidRDefault="00235D06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Prioridad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C8BDD27" w14:textId="77777777" w:rsidR="00235D06" w:rsidRPr="00485A7F" w:rsidRDefault="00235D06" w:rsidP="00F328A6">
            <w:pPr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235D06" w:rsidRPr="00FA6184" w14:paraId="7D7E9489" w14:textId="77777777" w:rsidTr="0055667D">
        <w:tc>
          <w:tcPr>
            <w:tcW w:w="4320" w:type="dxa"/>
          </w:tcPr>
          <w:p w14:paraId="4024739F" w14:textId="77777777" w:rsidR="00235D06" w:rsidRPr="00F328A6" w:rsidRDefault="00235D06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Descripción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17480D0" w14:textId="77777777" w:rsidR="00235D06" w:rsidRPr="00235D06" w:rsidRDefault="00235D06" w:rsidP="00F328A6">
            <w:pPr>
              <w:rPr>
                <w:lang w:val="es-EC"/>
              </w:rPr>
            </w:pPr>
            <w:r w:rsidRPr="00235D06">
              <w:rPr>
                <w:lang w:val="es-EC"/>
              </w:rPr>
              <w:t xml:space="preserve">El sistema ofrecerá una interfaz exclusiva para docentes desde la cual podrán ver en tiempo real el desempeño de sus estudiantes. </w:t>
            </w:r>
            <w:r>
              <w:rPr>
                <w:lang w:val="es-EC"/>
              </w:rPr>
              <w:t>I</w:t>
            </w:r>
            <w:r w:rsidRPr="00235D06">
              <w:rPr>
                <w:lang w:val="es-EC"/>
              </w:rPr>
              <w:t xml:space="preserve">ncluirá estadísticas </w:t>
            </w:r>
            <w:r w:rsidRPr="00235D06">
              <w:rPr>
                <w:lang w:val="es-EC"/>
              </w:rPr>
              <w:lastRenderedPageBreak/>
              <w:t>detalladas: aciertos, errores, progreso por nivel, tiempo invertido</w:t>
            </w:r>
            <w:r w:rsidR="00FA6184">
              <w:rPr>
                <w:lang w:val="es-EC"/>
              </w:rPr>
              <w:t xml:space="preserve"> por estudiante.</w:t>
            </w:r>
            <w:r>
              <w:rPr>
                <w:lang w:val="es-EC"/>
              </w:rPr>
              <w:t xml:space="preserve"> </w:t>
            </w:r>
            <w:r w:rsidRPr="00235D06">
              <w:rPr>
                <w:lang w:val="es-EC"/>
              </w:rPr>
              <w:t>Esta herramienta ayuda al seguimiento personalizado del aprendizaje.</w:t>
            </w:r>
          </w:p>
        </w:tc>
      </w:tr>
      <w:tr w:rsidR="00235D06" w:rsidRPr="001513F3" w14:paraId="03FA97A6" w14:textId="77777777" w:rsidTr="0055667D">
        <w:tc>
          <w:tcPr>
            <w:tcW w:w="4320" w:type="dxa"/>
          </w:tcPr>
          <w:p w14:paraId="7C1537F6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lastRenderedPageBreak/>
              <w:t>Precondición:</w:t>
            </w:r>
          </w:p>
        </w:tc>
        <w:tc>
          <w:tcPr>
            <w:tcW w:w="4320" w:type="dxa"/>
          </w:tcPr>
          <w:p w14:paraId="5510E3A8" w14:textId="77777777" w:rsidR="00235D06" w:rsidRPr="00235D06" w:rsidRDefault="00235D06" w:rsidP="00F328A6">
            <w:pPr>
              <w:rPr>
                <w:lang w:val="es-EC"/>
              </w:rPr>
            </w:pPr>
            <w:r w:rsidRPr="00235D06">
              <w:rPr>
                <w:lang w:val="es-EC"/>
              </w:rPr>
              <w:t>El docente ha iniciado sesión en su cuenta de administrador.</w:t>
            </w:r>
          </w:p>
        </w:tc>
      </w:tr>
      <w:tr w:rsidR="00235D06" w:rsidRPr="001513F3" w14:paraId="3DC0AEB5" w14:textId="77777777" w:rsidTr="0055667D">
        <w:tc>
          <w:tcPr>
            <w:tcW w:w="4320" w:type="dxa"/>
          </w:tcPr>
          <w:p w14:paraId="3F987932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Poscondición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576E4E5A" w14:textId="77777777" w:rsidR="00235D06" w:rsidRPr="00235D06" w:rsidRDefault="00235D06" w:rsidP="00F328A6">
            <w:pPr>
              <w:rPr>
                <w:lang w:val="es-EC"/>
              </w:rPr>
            </w:pPr>
            <w:r w:rsidRPr="00235D06">
              <w:rPr>
                <w:lang w:val="es-EC"/>
              </w:rPr>
              <w:t>El docente accede al rendimiento actualizado de cada estudiante.</w:t>
            </w:r>
          </w:p>
        </w:tc>
      </w:tr>
      <w:tr w:rsidR="00235D06" w:rsidRPr="00AD4A2B" w14:paraId="124BB829" w14:textId="77777777" w:rsidTr="0055667D">
        <w:tc>
          <w:tcPr>
            <w:tcW w:w="4320" w:type="dxa"/>
          </w:tcPr>
          <w:p w14:paraId="23FB31B1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Stakeholders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76AE2844" w14:textId="77777777" w:rsidR="00235D06" w:rsidRPr="00485A7F" w:rsidRDefault="00235D06" w:rsidP="00F328A6">
            <w:pPr>
              <w:rPr>
                <w:lang w:val="es-EC"/>
              </w:rPr>
            </w:pPr>
            <w:proofErr w:type="spellStart"/>
            <w:r w:rsidRPr="00235D06">
              <w:t>Docentes</w:t>
            </w:r>
            <w:proofErr w:type="spellEnd"/>
            <w:r w:rsidRPr="00235D06">
              <w:t>, padres de familia.</w:t>
            </w:r>
          </w:p>
        </w:tc>
      </w:tr>
      <w:tr w:rsidR="00235D06" w:rsidRPr="001513F3" w14:paraId="6EA05FFE" w14:textId="77777777" w:rsidTr="0055667D">
        <w:tc>
          <w:tcPr>
            <w:tcW w:w="4320" w:type="dxa"/>
          </w:tcPr>
          <w:p w14:paraId="7DE4AF51" w14:textId="77777777" w:rsidR="00235D06" w:rsidRPr="00F328A6" w:rsidRDefault="00235D06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4926BFFE" w14:textId="77777777" w:rsidR="00235D06" w:rsidRPr="00485A7F" w:rsidRDefault="00235D06" w:rsidP="005926C8">
            <w:pPr>
              <w:keepNext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28ECBEED" w14:textId="55BE5855" w:rsidR="005926C8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25" w:name="_Toc203728788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>
        <w:rPr>
          <w:i/>
          <w:iCs/>
          <w:noProof/>
          <w:lang w:val="es-EC"/>
        </w:rPr>
        <w:t>5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funcional GP-RF-04</w:t>
      </w:r>
      <w:bookmarkEnd w:id="25"/>
    </w:p>
    <w:p w14:paraId="198F829F" w14:textId="77777777" w:rsidR="00431DAD" w:rsidRDefault="00B40B4D">
      <w:pPr>
        <w:rPr>
          <w:lang w:val="es-EC"/>
        </w:rPr>
      </w:pPr>
      <w:r w:rsidRPr="00AD4A2B">
        <w:rPr>
          <w:lang w:val="es-EC"/>
        </w:rPr>
        <w:br/>
      </w:r>
    </w:p>
    <w:p w14:paraId="3192BE3E" w14:textId="77777777" w:rsidR="00351155" w:rsidRPr="00235D06" w:rsidRDefault="00351155" w:rsidP="00351155">
      <w:pPr>
        <w:pStyle w:val="Ttulo2"/>
        <w:jc w:val="both"/>
        <w:rPr>
          <w:lang w:val="es-EC"/>
        </w:rPr>
      </w:pPr>
      <w:bookmarkStart w:id="26" w:name="_Toc203729137"/>
      <w:r>
        <w:t xml:space="preserve">ID </w:t>
      </w:r>
      <w:proofErr w:type="spellStart"/>
      <w:r>
        <w:t>Requerimiento</w:t>
      </w:r>
      <w:proofErr w:type="spellEnd"/>
      <w:r>
        <w:t>: GP-RF-05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55" w14:paraId="125D21AF" w14:textId="77777777" w:rsidTr="00BF39AB">
        <w:tc>
          <w:tcPr>
            <w:tcW w:w="4320" w:type="dxa"/>
          </w:tcPr>
          <w:p w14:paraId="65991801" w14:textId="77777777" w:rsidR="00351155" w:rsidRPr="00F328A6" w:rsidRDefault="00351155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 xml:space="preserve">ID </w:t>
            </w:r>
            <w:proofErr w:type="spellStart"/>
            <w:r w:rsidRPr="00F328A6">
              <w:rPr>
                <w:b/>
                <w:bCs/>
              </w:rPr>
              <w:t>Requerimiento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3D3AC324" w14:textId="77777777" w:rsidR="00351155" w:rsidRDefault="00351155" w:rsidP="00F328A6">
            <w:r w:rsidRPr="00485A7F">
              <w:t>GP-RF-0</w:t>
            </w:r>
            <w:r>
              <w:t>5</w:t>
            </w:r>
          </w:p>
        </w:tc>
      </w:tr>
      <w:tr w:rsidR="00351155" w:rsidRPr="001513F3" w14:paraId="059C7107" w14:textId="77777777" w:rsidTr="00BF39AB">
        <w:tc>
          <w:tcPr>
            <w:tcW w:w="4320" w:type="dxa"/>
          </w:tcPr>
          <w:p w14:paraId="19E1F5BE" w14:textId="77777777" w:rsidR="00351155" w:rsidRPr="00F328A6" w:rsidRDefault="00351155" w:rsidP="00F328A6">
            <w:pPr>
              <w:rPr>
                <w:b/>
                <w:bCs/>
              </w:rPr>
            </w:pPr>
            <w:r w:rsidRPr="00F328A6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0C9D3239" w14:textId="77777777" w:rsidR="00351155" w:rsidRPr="00351155" w:rsidRDefault="00351155" w:rsidP="00F328A6">
            <w:pPr>
              <w:rPr>
                <w:lang w:val="es-EC"/>
              </w:rPr>
            </w:pPr>
            <w:r w:rsidRPr="00351155">
              <w:rPr>
                <w:lang w:val="es-EC"/>
              </w:rPr>
              <w:t>Control físico tipo joystick para interacción con el juego</w:t>
            </w:r>
          </w:p>
        </w:tc>
      </w:tr>
      <w:tr w:rsidR="00351155" w:rsidRPr="00AD4A2B" w14:paraId="3B89F472" w14:textId="77777777" w:rsidTr="00BF39AB">
        <w:tc>
          <w:tcPr>
            <w:tcW w:w="4320" w:type="dxa"/>
          </w:tcPr>
          <w:p w14:paraId="5DA8D57C" w14:textId="77777777" w:rsidR="00351155" w:rsidRPr="00F328A6" w:rsidRDefault="00351155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Prioridad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3112DBE0" w14:textId="77777777" w:rsidR="00351155" w:rsidRPr="00485A7F" w:rsidRDefault="00351155" w:rsidP="00F328A6">
            <w:pPr>
              <w:rPr>
                <w:lang w:val="es-EC"/>
              </w:rPr>
            </w:pPr>
            <w:r>
              <w:rPr>
                <w:lang w:val="es-EC"/>
              </w:rPr>
              <w:t>Media</w:t>
            </w:r>
          </w:p>
        </w:tc>
      </w:tr>
      <w:tr w:rsidR="00351155" w:rsidRPr="001513F3" w14:paraId="1CBAF710" w14:textId="77777777" w:rsidTr="00BF39AB">
        <w:tc>
          <w:tcPr>
            <w:tcW w:w="4320" w:type="dxa"/>
          </w:tcPr>
          <w:p w14:paraId="36738B9C" w14:textId="77777777" w:rsidR="00351155" w:rsidRPr="00F328A6" w:rsidRDefault="00351155" w:rsidP="00F328A6">
            <w:pPr>
              <w:rPr>
                <w:b/>
                <w:bCs/>
              </w:rPr>
            </w:pPr>
            <w:proofErr w:type="spellStart"/>
            <w:r w:rsidRPr="00F328A6">
              <w:rPr>
                <w:b/>
                <w:bCs/>
              </w:rPr>
              <w:t>Descripción</w:t>
            </w:r>
            <w:proofErr w:type="spellEnd"/>
            <w:r w:rsidRPr="00F328A6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09BFC37B" w14:textId="3A2174FB" w:rsidR="00351155" w:rsidRPr="00351155" w:rsidRDefault="00645BC8" w:rsidP="00F328A6">
            <w:pPr>
              <w:rPr>
                <w:lang w:val="es-EC"/>
              </w:rPr>
            </w:pPr>
            <w:r w:rsidRPr="00645BC8">
              <w:rPr>
                <w:lang w:val="es-EC"/>
              </w:rPr>
              <w:t>C</w:t>
            </w:r>
            <w:r w:rsidR="00351155" w:rsidRPr="00351155">
              <w:rPr>
                <w:lang w:val="es-EC"/>
              </w:rPr>
              <w:t>ontará con un dispositivo electrónico embebido diseñado con Arduino UNO, que funcionará como un control tipo joystick para interactuar físicamente con el videojuego.</w:t>
            </w:r>
            <w:r w:rsidR="00351155">
              <w:rPr>
                <w:lang w:val="es-EC"/>
              </w:rPr>
              <w:t xml:space="preserve"> </w:t>
            </w:r>
            <w:r w:rsidR="00351155" w:rsidRPr="00351155">
              <w:rPr>
                <w:lang w:val="es-EC"/>
              </w:rPr>
              <w:t>Este control permitirá a los estudiantes moverse dentro del laberinto mediante</w:t>
            </w:r>
            <w:r>
              <w:rPr>
                <w:lang w:val="es-EC"/>
              </w:rPr>
              <w:t xml:space="preserve"> una</w:t>
            </w:r>
            <w:r w:rsidR="00351155" w:rsidRPr="00351155">
              <w:rPr>
                <w:lang w:val="es-EC"/>
              </w:rPr>
              <w:t xml:space="preserve"> palanca, y seleccionar respuestas sin necesidad de usar teclado o mouse.</w:t>
            </w:r>
          </w:p>
        </w:tc>
      </w:tr>
      <w:tr w:rsidR="00351155" w:rsidRPr="001513F3" w14:paraId="64EE5BB9" w14:textId="77777777" w:rsidTr="00BF39AB">
        <w:tc>
          <w:tcPr>
            <w:tcW w:w="4320" w:type="dxa"/>
          </w:tcPr>
          <w:p w14:paraId="4BA4EF30" w14:textId="77777777" w:rsidR="00351155" w:rsidRPr="00F328A6" w:rsidRDefault="00351155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Precondición:</w:t>
            </w:r>
          </w:p>
        </w:tc>
        <w:tc>
          <w:tcPr>
            <w:tcW w:w="4320" w:type="dxa"/>
          </w:tcPr>
          <w:p w14:paraId="1178DE21" w14:textId="77777777" w:rsidR="00351155" w:rsidRPr="00351155" w:rsidRDefault="00351155" w:rsidP="00F328A6">
            <w:pPr>
              <w:rPr>
                <w:lang w:val="es-EC"/>
              </w:rPr>
            </w:pPr>
            <w:r w:rsidRPr="00351155">
              <w:rPr>
                <w:lang w:val="es-EC"/>
              </w:rPr>
              <w:t>El estudiante ha conectado el control al computador y el navegador lo reconoce.</w:t>
            </w:r>
          </w:p>
        </w:tc>
      </w:tr>
      <w:tr w:rsidR="00351155" w:rsidRPr="001513F3" w14:paraId="0C8EA8EE" w14:textId="77777777" w:rsidTr="00BF39AB">
        <w:tc>
          <w:tcPr>
            <w:tcW w:w="4320" w:type="dxa"/>
          </w:tcPr>
          <w:p w14:paraId="2741A9D7" w14:textId="77777777" w:rsidR="00351155" w:rsidRPr="00F328A6" w:rsidRDefault="00351155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Poscondición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1D1D6A95" w14:textId="77777777" w:rsidR="00351155" w:rsidRPr="00351155" w:rsidRDefault="00351155" w:rsidP="00F328A6">
            <w:pPr>
              <w:rPr>
                <w:lang w:val="es-EC"/>
              </w:rPr>
            </w:pPr>
            <w:r w:rsidRPr="00351155">
              <w:rPr>
                <w:lang w:val="es-EC"/>
              </w:rPr>
              <w:t>El usuario puede interactuar con el juego usando el joystick.</w:t>
            </w:r>
          </w:p>
        </w:tc>
      </w:tr>
      <w:tr w:rsidR="00351155" w:rsidRPr="00351155" w14:paraId="01D2F863" w14:textId="77777777" w:rsidTr="00BF39AB">
        <w:tc>
          <w:tcPr>
            <w:tcW w:w="4320" w:type="dxa"/>
          </w:tcPr>
          <w:p w14:paraId="57F35AEC" w14:textId="77777777" w:rsidR="00351155" w:rsidRPr="00F328A6" w:rsidRDefault="00351155" w:rsidP="00F328A6">
            <w:pPr>
              <w:rPr>
                <w:b/>
                <w:bCs/>
                <w:lang w:val="es-EC"/>
              </w:rPr>
            </w:pPr>
            <w:proofErr w:type="spellStart"/>
            <w:r w:rsidRPr="00F328A6">
              <w:rPr>
                <w:b/>
                <w:bCs/>
                <w:lang w:val="es-EC"/>
              </w:rPr>
              <w:t>Stakeholders</w:t>
            </w:r>
            <w:proofErr w:type="spellEnd"/>
            <w:r w:rsidRPr="00F328A6">
              <w:rPr>
                <w:b/>
                <w:bCs/>
                <w:lang w:val="es-EC"/>
              </w:rPr>
              <w:t>:</w:t>
            </w:r>
          </w:p>
        </w:tc>
        <w:tc>
          <w:tcPr>
            <w:tcW w:w="4320" w:type="dxa"/>
          </w:tcPr>
          <w:p w14:paraId="2DF3ECDF" w14:textId="77777777" w:rsidR="00351155" w:rsidRPr="00351155" w:rsidRDefault="00351155" w:rsidP="00F328A6">
            <w:pPr>
              <w:rPr>
                <w:lang w:val="es-EC"/>
              </w:rPr>
            </w:pPr>
            <w:r w:rsidRPr="00351155">
              <w:rPr>
                <w:lang w:val="es-EC"/>
              </w:rPr>
              <w:t>Estudiantes, equipo técnico</w:t>
            </w:r>
            <w:r>
              <w:rPr>
                <w:lang w:val="es-EC"/>
              </w:rPr>
              <w:t>.</w:t>
            </w:r>
          </w:p>
        </w:tc>
      </w:tr>
      <w:tr w:rsidR="00351155" w:rsidRPr="001513F3" w14:paraId="2EF53FF3" w14:textId="77777777" w:rsidTr="00BF39AB">
        <w:tc>
          <w:tcPr>
            <w:tcW w:w="4320" w:type="dxa"/>
          </w:tcPr>
          <w:p w14:paraId="158FAB7C" w14:textId="77777777" w:rsidR="00351155" w:rsidRPr="00F328A6" w:rsidRDefault="00351155" w:rsidP="00F328A6">
            <w:pPr>
              <w:rPr>
                <w:b/>
                <w:bCs/>
                <w:lang w:val="es-EC"/>
              </w:rPr>
            </w:pPr>
            <w:r w:rsidRPr="00F328A6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43B26C65" w14:textId="77777777" w:rsidR="00351155" w:rsidRPr="00485A7F" w:rsidRDefault="00351155" w:rsidP="005926C8">
            <w:pPr>
              <w:keepNext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</w:t>
            </w:r>
            <w:r>
              <w:rPr>
                <w:lang w:val="es-EC"/>
              </w:rPr>
              <w:t xml:space="preserve"> y hardware.</w:t>
            </w:r>
          </w:p>
        </w:tc>
      </w:tr>
    </w:tbl>
    <w:p w14:paraId="31DABEA7" w14:textId="4AC78B3B" w:rsidR="005926C8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27" w:name="_Toc203728789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>
        <w:rPr>
          <w:i/>
          <w:iCs/>
          <w:noProof/>
          <w:lang w:val="es-EC"/>
        </w:rPr>
        <w:t>6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funcional GP-RF-05</w:t>
      </w:r>
      <w:bookmarkEnd w:id="27"/>
    </w:p>
    <w:p w14:paraId="5FDCF2DF" w14:textId="1CC436A3" w:rsidR="005926C8" w:rsidRDefault="005926C8" w:rsidP="005926C8">
      <w:pPr>
        <w:rPr>
          <w:lang w:val="es-EC"/>
        </w:rPr>
      </w:pPr>
    </w:p>
    <w:p w14:paraId="2220EF5D" w14:textId="77777777" w:rsidR="005926C8" w:rsidRDefault="005926C8" w:rsidP="005926C8">
      <w:pPr>
        <w:rPr>
          <w:lang w:val="es-EC"/>
        </w:rPr>
      </w:pPr>
    </w:p>
    <w:p w14:paraId="7E5B3FC2" w14:textId="32FCE416" w:rsidR="005926C8" w:rsidRDefault="005926C8" w:rsidP="005926C8">
      <w:pPr>
        <w:rPr>
          <w:lang w:val="es-EC"/>
        </w:rPr>
      </w:pPr>
    </w:p>
    <w:p w14:paraId="3AC6E4D5" w14:textId="77777777" w:rsidR="005926C8" w:rsidRDefault="005926C8" w:rsidP="005926C8">
      <w:pPr>
        <w:rPr>
          <w:lang w:val="es-EC"/>
        </w:rPr>
      </w:pPr>
    </w:p>
    <w:p w14:paraId="65C7680F" w14:textId="4D07BB83" w:rsidR="005926C8" w:rsidRDefault="005926C8" w:rsidP="005926C8">
      <w:pPr>
        <w:rPr>
          <w:lang w:val="es-EC"/>
        </w:rPr>
      </w:pPr>
    </w:p>
    <w:p w14:paraId="25CA8366" w14:textId="77777777" w:rsidR="005926C8" w:rsidRDefault="005926C8" w:rsidP="005926C8">
      <w:pPr>
        <w:rPr>
          <w:lang w:val="es-EC"/>
        </w:rPr>
      </w:pPr>
    </w:p>
    <w:p w14:paraId="6CCABF91" w14:textId="77777777" w:rsidR="005926C8" w:rsidRDefault="005926C8" w:rsidP="005926C8">
      <w:pPr>
        <w:rPr>
          <w:lang w:val="es-EC"/>
        </w:rPr>
      </w:pPr>
    </w:p>
    <w:p w14:paraId="7F235A48" w14:textId="731D3C93" w:rsidR="005926C8" w:rsidRPr="005926C8" w:rsidRDefault="001513F3" w:rsidP="005926C8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44510FF4" wp14:editId="2D7B6D4F">
            <wp:extent cx="5486400" cy="2666365"/>
            <wp:effectExtent l="0" t="0" r="0" b="635"/>
            <wp:docPr id="20766094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9449" name="Imagen 20766094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7742" w14:textId="782B3C7A" w:rsidR="0069133C" w:rsidRDefault="005926C8" w:rsidP="005926C8">
      <w:pPr>
        <w:pStyle w:val="Descripcin"/>
        <w:jc w:val="center"/>
        <w:rPr>
          <w:i/>
          <w:iCs/>
          <w:lang w:val="es-EC"/>
        </w:rPr>
      </w:pPr>
      <w:bookmarkStart w:id="28" w:name="_Toc203728995"/>
      <w:r w:rsidRPr="005926C8">
        <w:rPr>
          <w:i/>
          <w:iCs/>
          <w:lang w:val="es-EC"/>
        </w:rPr>
        <w:t xml:space="preserve">Gráfico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Gráfico \* ARABIC </w:instrText>
      </w:r>
      <w:r w:rsidRPr="005926C8">
        <w:rPr>
          <w:i/>
          <w:iCs/>
        </w:rPr>
        <w:fldChar w:fldCharType="separate"/>
      </w:r>
      <w:r w:rsidRPr="005926C8">
        <w:rPr>
          <w:i/>
          <w:iCs/>
          <w:noProof/>
          <w:lang w:val="es-EC"/>
        </w:rPr>
        <w:t>1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Juego con los requerimientos necesarios</w:t>
      </w:r>
      <w:bookmarkEnd w:id="28"/>
    </w:p>
    <w:p w14:paraId="617E9D37" w14:textId="3DA8BD6B" w:rsidR="001513F3" w:rsidRPr="001513F3" w:rsidRDefault="001513F3" w:rsidP="001513F3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D777B28" wp14:editId="18D04D9D">
            <wp:extent cx="5431536" cy="3157080"/>
            <wp:effectExtent l="0" t="0" r="0" b="5715"/>
            <wp:docPr id="1995256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56848" name="Imagen 19952568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807" cy="31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C4F" w14:textId="688A07D4" w:rsidR="001513F3" w:rsidRDefault="001513F3" w:rsidP="001513F3">
      <w:pPr>
        <w:pStyle w:val="Descripcin"/>
        <w:jc w:val="center"/>
        <w:rPr>
          <w:i/>
          <w:iCs/>
          <w:lang w:val="es-EC"/>
        </w:rPr>
      </w:pPr>
      <w:r w:rsidRPr="005926C8">
        <w:rPr>
          <w:i/>
          <w:iCs/>
          <w:lang w:val="es-EC"/>
        </w:rPr>
        <w:t xml:space="preserve">Gráfico </w:t>
      </w:r>
      <w:r w:rsidRPr="001513F3">
        <w:rPr>
          <w:i/>
          <w:iCs/>
          <w:lang w:val="es-EC"/>
        </w:rPr>
        <w:t>2</w:t>
      </w:r>
      <w:r w:rsidRPr="005926C8">
        <w:rPr>
          <w:i/>
          <w:iCs/>
          <w:lang w:val="es-EC"/>
        </w:rPr>
        <w:t xml:space="preserve">. </w:t>
      </w:r>
      <w:r>
        <w:rPr>
          <w:i/>
          <w:iCs/>
          <w:lang w:val="es-EC"/>
        </w:rPr>
        <w:t>Interface grafica del estudiante</w:t>
      </w:r>
    </w:p>
    <w:p w14:paraId="5FE10AA6" w14:textId="77777777" w:rsidR="0069133C" w:rsidRDefault="0069133C" w:rsidP="0069133C">
      <w:pPr>
        <w:rPr>
          <w:b/>
          <w:bCs/>
          <w:i/>
          <w:iCs/>
          <w:color w:val="17365D" w:themeColor="text2" w:themeShade="BF"/>
          <w:sz w:val="18"/>
          <w:szCs w:val="18"/>
          <w:lang w:val="es-EC"/>
        </w:rPr>
      </w:pPr>
    </w:p>
    <w:p w14:paraId="57625CD1" w14:textId="77777777" w:rsidR="0069133C" w:rsidRDefault="0069133C" w:rsidP="0069133C">
      <w:pPr>
        <w:rPr>
          <w:b/>
          <w:bCs/>
          <w:i/>
          <w:iCs/>
          <w:color w:val="17365D" w:themeColor="text2" w:themeShade="BF"/>
          <w:sz w:val="18"/>
          <w:szCs w:val="18"/>
          <w:lang w:val="es-EC"/>
        </w:rPr>
      </w:pPr>
    </w:p>
    <w:p w14:paraId="738FA7F2" w14:textId="77777777" w:rsidR="0069133C" w:rsidRDefault="0069133C" w:rsidP="0069133C">
      <w:pPr>
        <w:rPr>
          <w:b/>
          <w:bCs/>
          <w:i/>
          <w:iCs/>
          <w:color w:val="17365D" w:themeColor="text2" w:themeShade="BF"/>
          <w:sz w:val="18"/>
          <w:szCs w:val="18"/>
          <w:lang w:val="es-EC"/>
        </w:rPr>
      </w:pPr>
    </w:p>
    <w:p w14:paraId="0ECF5FD3" w14:textId="77777777" w:rsidR="001513F3" w:rsidRDefault="001513F3" w:rsidP="0069133C">
      <w:pPr>
        <w:pStyle w:val="Ttulo1"/>
        <w:rPr>
          <w:lang w:val="es-EC"/>
        </w:rPr>
      </w:pPr>
      <w:bookmarkStart w:id="29" w:name="_Toc203729138"/>
    </w:p>
    <w:p w14:paraId="692AEFF0" w14:textId="0A3E304B" w:rsidR="00431DAD" w:rsidRPr="004A1C83" w:rsidRDefault="00B40B4D" w:rsidP="0069133C">
      <w:pPr>
        <w:pStyle w:val="Ttulo1"/>
        <w:rPr>
          <w:lang w:val="es-EC"/>
        </w:rPr>
      </w:pPr>
      <w:r w:rsidRPr="004A1C83">
        <w:rPr>
          <w:lang w:val="es-EC"/>
        </w:rPr>
        <w:t>Requerimientos No Funcionales</w:t>
      </w:r>
      <w:bookmarkEnd w:id="29"/>
    </w:p>
    <w:p w14:paraId="2F43C24D" w14:textId="77777777" w:rsidR="0078469E" w:rsidRPr="004A1C83" w:rsidRDefault="0078469E" w:rsidP="0078469E">
      <w:pPr>
        <w:rPr>
          <w:lang w:val="es-EC"/>
        </w:rPr>
      </w:pPr>
    </w:p>
    <w:p w14:paraId="5581BDF7" w14:textId="77777777" w:rsidR="00431DAD" w:rsidRPr="004A1C83" w:rsidRDefault="00B40B4D" w:rsidP="0085475C">
      <w:pPr>
        <w:pStyle w:val="Ttulo2"/>
        <w:rPr>
          <w:lang w:val="es-EC"/>
        </w:rPr>
      </w:pPr>
      <w:bookmarkStart w:id="30" w:name="_Toc203729139"/>
      <w:r w:rsidRPr="004A1C83">
        <w:rPr>
          <w:lang w:val="es-EC"/>
        </w:rPr>
        <w:t>ID Requerimiento: GP-RNF-01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8469E" w14:paraId="0FBFEA7D" w14:textId="77777777" w:rsidTr="0055667D">
        <w:tc>
          <w:tcPr>
            <w:tcW w:w="4320" w:type="dxa"/>
          </w:tcPr>
          <w:p w14:paraId="6D619D32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 xml:space="preserve">ID </w:t>
            </w:r>
            <w:proofErr w:type="spellStart"/>
            <w:r w:rsidRPr="00351155">
              <w:rPr>
                <w:b/>
                <w:bCs/>
              </w:rPr>
              <w:t>Requerimiento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4D879A7" w14:textId="77777777" w:rsidR="0078469E" w:rsidRDefault="0078469E" w:rsidP="009A5C34">
            <w:pPr>
              <w:jc w:val="both"/>
            </w:pPr>
            <w:r>
              <w:t>GP-RNF-01</w:t>
            </w:r>
          </w:p>
        </w:tc>
      </w:tr>
      <w:tr w:rsidR="0078469E" w:rsidRPr="00DA20A9" w14:paraId="3157AFEA" w14:textId="77777777" w:rsidTr="0055667D">
        <w:tc>
          <w:tcPr>
            <w:tcW w:w="4320" w:type="dxa"/>
          </w:tcPr>
          <w:p w14:paraId="509389B0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4715FB54" w14:textId="7E52C3A4" w:rsidR="0078469E" w:rsidRPr="0078469E" w:rsidRDefault="0078469E" w:rsidP="009A5C34">
            <w:pPr>
              <w:jc w:val="both"/>
              <w:rPr>
                <w:lang w:val="es-EC"/>
              </w:rPr>
            </w:pPr>
            <w:r w:rsidRPr="0078469E">
              <w:rPr>
                <w:lang w:val="es-EC"/>
              </w:rPr>
              <w:t>Seguridad</w:t>
            </w:r>
          </w:p>
        </w:tc>
      </w:tr>
      <w:tr w:rsidR="0078469E" w:rsidRPr="001513F3" w14:paraId="3644AD31" w14:textId="77777777" w:rsidTr="0055667D">
        <w:tc>
          <w:tcPr>
            <w:tcW w:w="4320" w:type="dxa"/>
          </w:tcPr>
          <w:p w14:paraId="0C047B27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Fuente:</w:t>
            </w:r>
          </w:p>
        </w:tc>
        <w:tc>
          <w:tcPr>
            <w:tcW w:w="4320" w:type="dxa"/>
          </w:tcPr>
          <w:p w14:paraId="22F54429" w14:textId="77777777" w:rsidR="0078469E" w:rsidRPr="0078469E" w:rsidRDefault="0078469E" w:rsidP="009A5C34">
            <w:pPr>
              <w:jc w:val="both"/>
              <w:rPr>
                <w:lang w:val="es-EC"/>
              </w:rPr>
            </w:pPr>
            <w:r w:rsidRPr="0078469E">
              <w:rPr>
                <w:lang w:val="es-EC"/>
              </w:rPr>
              <w:t>Requerimiento del cliente</w:t>
            </w:r>
            <w:r>
              <w:rPr>
                <w:lang w:val="es-EC"/>
              </w:rPr>
              <w:t xml:space="preserve"> </w:t>
            </w:r>
            <w:r w:rsidRPr="0078469E">
              <w:rPr>
                <w:lang w:val="es-EC"/>
              </w:rPr>
              <w:t>y cumplimiento normativo</w:t>
            </w:r>
            <w:r>
              <w:rPr>
                <w:lang w:val="es-EC"/>
              </w:rPr>
              <w:t>.</w:t>
            </w:r>
          </w:p>
        </w:tc>
      </w:tr>
      <w:tr w:rsidR="0078469E" w:rsidRPr="00AD4A2B" w14:paraId="3E0C6A45" w14:textId="77777777" w:rsidTr="0055667D">
        <w:tc>
          <w:tcPr>
            <w:tcW w:w="4320" w:type="dxa"/>
          </w:tcPr>
          <w:p w14:paraId="03B4F18B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t>Prioridad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4FA31293" w14:textId="77777777" w:rsidR="0078469E" w:rsidRPr="00485A7F" w:rsidRDefault="0078469E" w:rsidP="009A5C34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78469E" w:rsidRPr="001513F3" w14:paraId="616DB12C" w14:textId="77777777" w:rsidTr="0055667D">
        <w:tc>
          <w:tcPr>
            <w:tcW w:w="4320" w:type="dxa"/>
          </w:tcPr>
          <w:p w14:paraId="7D559CE0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t>Descripción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87025F9" w14:textId="77777777" w:rsidR="0078469E" w:rsidRPr="00235D06" w:rsidRDefault="0078469E" w:rsidP="009A5C34">
            <w:pPr>
              <w:jc w:val="both"/>
              <w:rPr>
                <w:lang w:val="es-EC"/>
              </w:rPr>
            </w:pPr>
            <w:r w:rsidRPr="0078469E">
              <w:rPr>
                <w:lang w:val="es-EC"/>
              </w:rPr>
              <w:t>El sistema debe garantizar la seguridad y confidencialidad de</w:t>
            </w:r>
            <w:r>
              <w:rPr>
                <w:lang w:val="es-EC"/>
              </w:rPr>
              <w:t xml:space="preserve"> </w:t>
            </w:r>
            <w:r w:rsidRPr="0078469E">
              <w:rPr>
                <w:lang w:val="es-EC"/>
              </w:rPr>
              <w:t>los datos de los usuarios mediante el uso de protocolos de</w:t>
            </w:r>
            <w:r>
              <w:rPr>
                <w:lang w:val="es-EC"/>
              </w:rPr>
              <w:t xml:space="preserve"> </w:t>
            </w:r>
            <w:r w:rsidRPr="0078469E">
              <w:rPr>
                <w:lang w:val="es-EC"/>
              </w:rPr>
              <w:t>cifrado en el almacenamiento y transferencia de información.</w:t>
            </w:r>
          </w:p>
        </w:tc>
      </w:tr>
      <w:tr w:rsidR="0078469E" w:rsidRPr="001513F3" w14:paraId="31541F4B" w14:textId="77777777" w:rsidTr="0055667D">
        <w:tc>
          <w:tcPr>
            <w:tcW w:w="4320" w:type="dxa"/>
          </w:tcPr>
          <w:p w14:paraId="4832DE85" w14:textId="77777777" w:rsidR="0078469E" w:rsidRPr="00351155" w:rsidRDefault="0078469E" w:rsidP="009A5C34">
            <w:pPr>
              <w:jc w:val="both"/>
              <w:rPr>
                <w:b/>
                <w:bCs/>
                <w:lang w:val="es-EC"/>
              </w:rPr>
            </w:pPr>
            <w:r w:rsidRPr="00351155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628F5F9E" w14:textId="77777777" w:rsidR="0078469E" w:rsidRPr="00485A7F" w:rsidRDefault="0078469E" w:rsidP="005926C8">
            <w:pPr>
              <w:keepNext/>
              <w:jc w:val="both"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0341537F" w14:textId="5F15F518" w:rsidR="0078469E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31" w:name="_Toc203728790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>
        <w:rPr>
          <w:i/>
          <w:iCs/>
          <w:noProof/>
          <w:lang w:val="es-EC"/>
        </w:rPr>
        <w:t>7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no funcional GP-RNF-01</w:t>
      </w:r>
      <w:bookmarkEnd w:id="31"/>
      <w:r w:rsidR="00B40B4D" w:rsidRPr="005926C8">
        <w:rPr>
          <w:i/>
          <w:iCs/>
          <w:lang w:val="es-EC"/>
        </w:rPr>
        <w:br/>
      </w:r>
    </w:p>
    <w:p w14:paraId="7C2CDB0B" w14:textId="77777777" w:rsidR="0085475C" w:rsidRPr="004A1C83" w:rsidRDefault="0085475C" w:rsidP="009A5C34">
      <w:pPr>
        <w:pStyle w:val="Ttulo2"/>
        <w:jc w:val="both"/>
        <w:rPr>
          <w:lang w:val="es-EC"/>
        </w:rPr>
      </w:pPr>
    </w:p>
    <w:p w14:paraId="5FDC1FC5" w14:textId="77777777" w:rsidR="0085475C" w:rsidRPr="004A1C83" w:rsidRDefault="0085475C" w:rsidP="009A5C34">
      <w:pPr>
        <w:pStyle w:val="Ttulo2"/>
        <w:jc w:val="both"/>
        <w:rPr>
          <w:lang w:val="es-EC"/>
        </w:rPr>
      </w:pPr>
    </w:p>
    <w:p w14:paraId="1ABBB331" w14:textId="77777777" w:rsidR="00431DAD" w:rsidRPr="0078469E" w:rsidRDefault="00B40B4D" w:rsidP="009A5C34">
      <w:pPr>
        <w:pStyle w:val="Ttulo2"/>
        <w:jc w:val="both"/>
        <w:rPr>
          <w:lang w:val="es-EC"/>
        </w:rPr>
      </w:pPr>
      <w:bookmarkStart w:id="32" w:name="_Toc203729140"/>
      <w:r>
        <w:t xml:space="preserve">ID </w:t>
      </w:r>
      <w:proofErr w:type="spellStart"/>
      <w:r>
        <w:t>Requerimiento</w:t>
      </w:r>
      <w:proofErr w:type="spellEnd"/>
      <w:r>
        <w:t>: GP-RNF-02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8469E" w14:paraId="1136D50E" w14:textId="77777777" w:rsidTr="0055667D">
        <w:tc>
          <w:tcPr>
            <w:tcW w:w="4320" w:type="dxa"/>
          </w:tcPr>
          <w:p w14:paraId="2DD6247C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 xml:space="preserve">ID </w:t>
            </w:r>
            <w:proofErr w:type="spellStart"/>
            <w:r w:rsidRPr="00351155">
              <w:rPr>
                <w:b/>
                <w:bCs/>
              </w:rPr>
              <w:t>Requerimiento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0B42800B" w14:textId="77777777" w:rsidR="0078469E" w:rsidRDefault="0078469E" w:rsidP="009A5C34">
            <w:pPr>
              <w:jc w:val="both"/>
            </w:pPr>
            <w:r>
              <w:t>GP-RNF-0</w:t>
            </w:r>
            <w:r w:rsidR="007B3936">
              <w:t>2</w:t>
            </w:r>
          </w:p>
        </w:tc>
      </w:tr>
      <w:tr w:rsidR="0078469E" w:rsidRPr="00DA20A9" w14:paraId="2E4A8727" w14:textId="77777777" w:rsidTr="0055667D">
        <w:tc>
          <w:tcPr>
            <w:tcW w:w="4320" w:type="dxa"/>
          </w:tcPr>
          <w:p w14:paraId="7F983041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0C803A55" w14:textId="48286C21" w:rsidR="0078469E" w:rsidRPr="007B3936" w:rsidRDefault="007B3936" w:rsidP="009A5C34">
            <w:pPr>
              <w:jc w:val="both"/>
              <w:rPr>
                <w:lang w:val="es-EC"/>
              </w:rPr>
            </w:pPr>
            <w:r w:rsidRPr="007B3936">
              <w:rPr>
                <w:lang w:val="es-EC"/>
              </w:rPr>
              <w:t>Usabilidad</w:t>
            </w:r>
          </w:p>
        </w:tc>
      </w:tr>
      <w:tr w:rsidR="0078469E" w:rsidRPr="001513F3" w14:paraId="7B8DEC6D" w14:textId="77777777" w:rsidTr="0055667D">
        <w:tc>
          <w:tcPr>
            <w:tcW w:w="4320" w:type="dxa"/>
          </w:tcPr>
          <w:p w14:paraId="7C2FA673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Fuente:</w:t>
            </w:r>
          </w:p>
        </w:tc>
        <w:tc>
          <w:tcPr>
            <w:tcW w:w="4320" w:type="dxa"/>
          </w:tcPr>
          <w:p w14:paraId="4B118E53" w14:textId="77777777" w:rsidR="0078469E" w:rsidRPr="0078469E" w:rsidRDefault="0078469E" w:rsidP="009A5C34">
            <w:pPr>
              <w:jc w:val="both"/>
              <w:rPr>
                <w:lang w:val="es-EC"/>
              </w:rPr>
            </w:pPr>
            <w:r w:rsidRPr="0078469E">
              <w:rPr>
                <w:lang w:val="es-EC"/>
              </w:rPr>
              <w:t>Requerimiento del cliente</w:t>
            </w:r>
            <w:r>
              <w:rPr>
                <w:lang w:val="es-EC"/>
              </w:rPr>
              <w:t xml:space="preserve"> </w:t>
            </w:r>
            <w:r w:rsidR="007B3936">
              <w:rPr>
                <w:lang w:val="es-EC"/>
              </w:rPr>
              <w:t>o</w:t>
            </w:r>
            <w:r w:rsidR="007B3936" w:rsidRPr="007B3936">
              <w:rPr>
                <w:lang w:val="es-EC"/>
              </w:rPr>
              <w:t>rientado al manejo fácil para los</w:t>
            </w:r>
            <w:r w:rsidR="007B3936">
              <w:rPr>
                <w:lang w:val="es-EC"/>
              </w:rPr>
              <w:t xml:space="preserve"> </w:t>
            </w:r>
            <w:r w:rsidR="007B3936" w:rsidRPr="007B3936">
              <w:rPr>
                <w:lang w:val="es-EC"/>
              </w:rPr>
              <w:t>usuarios en el juego</w:t>
            </w:r>
            <w:r w:rsidR="007B3936">
              <w:rPr>
                <w:lang w:val="es-EC"/>
              </w:rPr>
              <w:t>.</w:t>
            </w:r>
          </w:p>
        </w:tc>
      </w:tr>
      <w:tr w:rsidR="0078469E" w:rsidRPr="00AD4A2B" w14:paraId="40C70D38" w14:textId="77777777" w:rsidTr="0055667D">
        <w:tc>
          <w:tcPr>
            <w:tcW w:w="4320" w:type="dxa"/>
          </w:tcPr>
          <w:p w14:paraId="0EB40F7B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t>Prioridad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2CC29B28" w14:textId="77777777" w:rsidR="0078469E" w:rsidRPr="00485A7F" w:rsidRDefault="007B3936" w:rsidP="009A5C34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Media</w:t>
            </w:r>
          </w:p>
        </w:tc>
      </w:tr>
      <w:tr w:rsidR="0078469E" w:rsidRPr="001513F3" w14:paraId="1916E1B1" w14:textId="77777777" w:rsidTr="0055667D">
        <w:tc>
          <w:tcPr>
            <w:tcW w:w="4320" w:type="dxa"/>
          </w:tcPr>
          <w:p w14:paraId="2F530652" w14:textId="77777777" w:rsidR="0078469E" w:rsidRPr="00351155" w:rsidRDefault="0078469E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t>Descripción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F263DA0" w14:textId="77777777" w:rsidR="0078469E" w:rsidRPr="00235D06" w:rsidRDefault="007B3936" w:rsidP="009A5C34">
            <w:pPr>
              <w:jc w:val="both"/>
              <w:rPr>
                <w:lang w:val="es-EC"/>
              </w:rPr>
            </w:pPr>
            <w:r w:rsidRPr="007B3936">
              <w:rPr>
                <w:lang w:val="es-EC"/>
              </w:rPr>
              <w:t>El juego debe ser fácil de usar por niños de 6 a 11 años, con gráficos llamativos</w:t>
            </w:r>
            <w:r>
              <w:rPr>
                <w:lang w:val="es-EC"/>
              </w:rPr>
              <w:t xml:space="preserve"> y </w:t>
            </w:r>
            <w:r w:rsidRPr="007B3936">
              <w:rPr>
                <w:lang w:val="es-EC"/>
              </w:rPr>
              <w:t>adaptada a</w:t>
            </w:r>
            <w:r>
              <w:rPr>
                <w:lang w:val="es-EC"/>
              </w:rPr>
              <w:t xml:space="preserve"> </w:t>
            </w:r>
            <w:r w:rsidRPr="007B3936">
              <w:rPr>
                <w:lang w:val="es-EC"/>
              </w:rPr>
              <w:t>su nivel de comprensión</w:t>
            </w:r>
            <w:r>
              <w:rPr>
                <w:lang w:val="es-EC"/>
              </w:rPr>
              <w:t>.</w:t>
            </w:r>
          </w:p>
        </w:tc>
      </w:tr>
      <w:tr w:rsidR="0078469E" w:rsidRPr="001513F3" w14:paraId="2C541A9E" w14:textId="77777777" w:rsidTr="0055667D">
        <w:tc>
          <w:tcPr>
            <w:tcW w:w="4320" w:type="dxa"/>
          </w:tcPr>
          <w:p w14:paraId="1DDD107B" w14:textId="77777777" w:rsidR="0078469E" w:rsidRPr="00351155" w:rsidRDefault="0078469E" w:rsidP="009A5C34">
            <w:pPr>
              <w:jc w:val="both"/>
              <w:rPr>
                <w:b/>
                <w:bCs/>
                <w:lang w:val="es-EC"/>
              </w:rPr>
            </w:pPr>
            <w:r w:rsidRPr="00351155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44CDF59B" w14:textId="77777777" w:rsidR="0078469E" w:rsidRPr="00485A7F" w:rsidRDefault="0078469E" w:rsidP="005926C8">
            <w:pPr>
              <w:keepNext/>
              <w:jc w:val="both"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3CAB31A6" w14:textId="504D9B7A" w:rsidR="005926C8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33" w:name="_Toc203728791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 w:rsidRPr="005926C8">
        <w:rPr>
          <w:i/>
          <w:iCs/>
          <w:noProof/>
          <w:lang w:val="es-EC"/>
        </w:rPr>
        <w:t>8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no funcional GP-RNF-02</w:t>
      </w:r>
      <w:bookmarkEnd w:id="33"/>
    </w:p>
    <w:p w14:paraId="51B8855B" w14:textId="3F9FE865" w:rsidR="0069133C" w:rsidRPr="004A1C83" w:rsidRDefault="00B40B4D" w:rsidP="00B40B4D">
      <w:pPr>
        <w:jc w:val="both"/>
        <w:rPr>
          <w:lang w:val="es-EC"/>
        </w:rPr>
      </w:pPr>
      <w:r w:rsidRPr="0078469E">
        <w:rPr>
          <w:lang w:val="es-EC"/>
        </w:rPr>
        <w:br/>
      </w:r>
    </w:p>
    <w:p w14:paraId="2EE0C43C" w14:textId="77777777" w:rsidR="00431DAD" w:rsidRPr="007B3936" w:rsidRDefault="00B40B4D" w:rsidP="009A5C34">
      <w:pPr>
        <w:pStyle w:val="Ttulo2"/>
        <w:jc w:val="both"/>
        <w:rPr>
          <w:lang w:val="es-EC"/>
        </w:rPr>
      </w:pPr>
      <w:bookmarkStart w:id="34" w:name="_Toc203729141"/>
      <w:r>
        <w:t xml:space="preserve">ID </w:t>
      </w:r>
      <w:proofErr w:type="spellStart"/>
      <w:r>
        <w:t>Requerimiento</w:t>
      </w:r>
      <w:proofErr w:type="spellEnd"/>
      <w:r>
        <w:t>: GP-RNF-03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B3936" w14:paraId="348A86F0" w14:textId="77777777" w:rsidTr="0055667D">
        <w:tc>
          <w:tcPr>
            <w:tcW w:w="4320" w:type="dxa"/>
          </w:tcPr>
          <w:p w14:paraId="7FD4F2E8" w14:textId="77777777" w:rsidR="007B3936" w:rsidRPr="00351155" w:rsidRDefault="007B3936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 xml:space="preserve">ID </w:t>
            </w:r>
            <w:proofErr w:type="spellStart"/>
            <w:r w:rsidRPr="00351155">
              <w:rPr>
                <w:b/>
                <w:bCs/>
              </w:rPr>
              <w:t>Requerimiento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2777A891" w14:textId="77777777" w:rsidR="007B3936" w:rsidRDefault="007B3936" w:rsidP="009A5C34">
            <w:pPr>
              <w:jc w:val="both"/>
            </w:pPr>
            <w:r>
              <w:t>GP-RNF-03</w:t>
            </w:r>
          </w:p>
        </w:tc>
      </w:tr>
      <w:tr w:rsidR="007B3936" w:rsidRPr="00AD4A2B" w14:paraId="221B2FC9" w14:textId="77777777" w:rsidTr="0055667D">
        <w:tc>
          <w:tcPr>
            <w:tcW w:w="4320" w:type="dxa"/>
          </w:tcPr>
          <w:p w14:paraId="41676ADF" w14:textId="77777777" w:rsidR="007B3936" w:rsidRPr="00351155" w:rsidRDefault="007B3936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Nombre:</w:t>
            </w:r>
          </w:p>
        </w:tc>
        <w:tc>
          <w:tcPr>
            <w:tcW w:w="4320" w:type="dxa"/>
          </w:tcPr>
          <w:p w14:paraId="377BC401" w14:textId="14AB5B73" w:rsidR="007B3936" w:rsidRPr="007B3936" w:rsidRDefault="00351155" w:rsidP="009A5C34">
            <w:pPr>
              <w:jc w:val="both"/>
              <w:rPr>
                <w:lang w:val="es-EC"/>
              </w:rPr>
            </w:pPr>
            <w:proofErr w:type="spellStart"/>
            <w:r>
              <w:t>O</w:t>
            </w:r>
            <w:r w:rsidR="007B3936" w:rsidRPr="007B3936">
              <w:t>ptimización</w:t>
            </w:r>
            <w:proofErr w:type="spellEnd"/>
          </w:p>
        </w:tc>
      </w:tr>
      <w:tr w:rsidR="007B3936" w:rsidRPr="001513F3" w14:paraId="75C364A6" w14:textId="77777777" w:rsidTr="0055667D">
        <w:tc>
          <w:tcPr>
            <w:tcW w:w="4320" w:type="dxa"/>
          </w:tcPr>
          <w:p w14:paraId="0804E832" w14:textId="77777777" w:rsidR="007B3936" w:rsidRPr="00351155" w:rsidRDefault="007B3936" w:rsidP="009A5C34">
            <w:pPr>
              <w:jc w:val="both"/>
              <w:rPr>
                <w:b/>
                <w:bCs/>
              </w:rPr>
            </w:pPr>
            <w:r w:rsidRPr="00351155">
              <w:rPr>
                <w:b/>
                <w:bCs/>
              </w:rPr>
              <w:t>Fuente:</w:t>
            </w:r>
          </w:p>
        </w:tc>
        <w:tc>
          <w:tcPr>
            <w:tcW w:w="4320" w:type="dxa"/>
          </w:tcPr>
          <w:p w14:paraId="3F4C8627" w14:textId="77777777" w:rsidR="007B3936" w:rsidRPr="0078469E" w:rsidRDefault="007B3936" w:rsidP="009A5C34">
            <w:pPr>
              <w:jc w:val="both"/>
              <w:rPr>
                <w:lang w:val="es-EC"/>
              </w:rPr>
            </w:pPr>
            <w:r w:rsidRPr="007B3936">
              <w:rPr>
                <w:lang w:val="es-EC"/>
              </w:rPr>
              <w:t>Estándares de desarrollo de software y experiencia del usuario</w:t>
            </w:r>
            <w:r>
              <w:rPr>
                <w:lang w:val="es-EC"/>
              </w:rPr>
              <w:t>.</w:t>
            </w:r>
          </w:p>
        </w:tc>
      </w:tr>
      <w:tr w:rsidR="007B3936" w:rsidRPr="00AD4A2B" w14:paraId="4C211836" w14:textId="77777777" w:rsidTr="0055667D">
        <w:tc>
          <w:tcPr>
            <w:tcW w:w="4320" w:type="dxa"/>
          </w:tcPr>
          <w:p w14:paraId="63F93661" w14:textId="77777777" w:rsidR="007B3936" w:rsidRPr="00351155" w:rsidRDefault="007B3936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t>Prioridad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6AA80DAA" w14:textId="77777777" w:rsidR="007B3936" w:rsidRPr="00485A7F" w:rsidRDefault="007B3936" w:rsidP="009A5C34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7B3936" w:rsidRPr="001513F3" w14:paraId="4E638CCD" w14:textId="77777777" w:rsidTr="0055667D">
        <w:tc>
          <w:tcPr>
            <w:tcW w:w="4320" w:type="dxa"/>
          </w:tcPr>
          <w:p w14:paraId="2CAAA736" w14:textId="77777777" w:rsidR="007B3936" w:rsidRPr="00351155" w:rsidRDefault="007B3936" w:rsidP="009A5C34">
            <w:pPr>
              <w:jc w:val="both"/>
              <w:rPr>
                <w:b/>
                <w:bCs/>
              </w:rPr>
            </w:pPr>
            <w:proofErr w:type="spellStart"/>
            <w:r w:rsidRPr="00351155">
              <w:rPr>
                <w:b/>
                <w:bCs/>
              </w:rPr>
              <w:lastRenderedPageBreak/>
              <w:t>Descripción</w:t>
            </w:r>
            <w:proofErr w:type="spellEnd"/>
            <w:r w:rsidRPr="00351155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31F99205" w14:textId="4A3E16BF" w:rsidR="007B3936" w:rsidRPr="007B3936" w:rsidRDefault="007B3936" w:rsidP="009A5C34">
            <w:pPr>
              <w:jc w:val="both"/>
              <w:rPr>
                <w:lang w:val="es-EC"/>
              </w:rPr>
            </w:pPr>
            <w:r w:rsidRPr="007B3936">
              <w:rPr>
                <w:lang w:val="es-EC"/>
              </w:rPr>
              <w:t>La plataforma debe funcionar fluidamente en diferentes</w:t>
            </w:r>
            <w:r>
              <w:rPr>
                <w:lang w:val="es-EC"/>
              </w:rPr>
              <w:t xml:space="preserve"> </w:t>
            </w:r>
            <w:r w:rsidRPr="007B3936">
              <w:rPr>
                <w:lang w:val="es-EC"/>
              </w:rPr>
              <w:t>dispositivos</w:t>
            </w:r>
            <w:r w:rsidR="00351155">
              <w:rPr>
                <w:lang w:val="es-EC"/>
              </w:rPr>
              <w:t xml:space="preserve"> y navegadores</w:t>
            </w:r>
            <w:r w:rsidRPr="007B3936">
              <w:rPr>
                <w:lang w:val="es-EC"/>
              </w:rPr>
              <w:t>, asegurando tiempos de carga reducidos y una</w:t>
            </w:r>
            <w:r w:rsidR="00351155">
              <w:rPr>
                <w:lang w:val="es-EC"/>
              </w:rPr>
              <w:t xml:space="preserve"> </w:t>
            </w:r>
            <w:r w:rsidRPr="007B3936">
              <w:rPr>
                <w:lang w:val="es-EC"/>
              </w:rPr>
              <w:t>ejecución fluida sin interrupciones</w:t>
            </w:r>
            <w:r>
              <w:rPr>
                <w:lang w:val="es-EC"/>
              </w:rPr>
              <w:t>.</w:t>
            </w:r>
          </w:p>
        </w:tc>
      </w:tr>
      <w:tr w:rsidR="007B3936" w:rsidRPr="001513F3" w14:paraId="0B87200B" w14:textId="77777777" w:rsidTr="0055667D">
        <w:tc>
          <w:tcPr>
            <w:tcW w:w="4320" w:type="dxa"/>
          </w:tcPr>
          <w:p w14:paraId="5C1D7D25" w14:textId="77777777" w:rsidR="007B3936" w:rsidRPr="00351155" w:rsidRDefault="007B3936" w:rsidP="009A5C34">
            <w:pPr>
              <w:jc w:val="both"/>
              <w:rPr>
                <w:b/>
                <w:bCs/>
                <w:lang w:val="es-EC"/>
              </w:rPr>
            </w:pPr>
            <w:r w:rsidRPr="00351155">
              <w:rPr>
                <w:b/>
                <w:bCs/>
                <w:lang w:val="es-EC"/>
              </w:rPr>
              <w:t>Responsable:</w:t>
            </w:r>
          </w:p>
        </w:tc>
        <w:tc>
          <w:tcPr>
            <w:tcW w:w="4320" w:type="dxa"/>
          </w:tcPr>
          <w:p w14:paraId="7256EB20" w14:textId="77777777" w:rsidR="007B3936" w:rsidRPr="00485A7F" w:rsidRDefault="007B3936" w:rsidP="005926C8">
            <w:pPr>
              <w:keepNext/>
              <w:jc w:val="both"/>
              <w:rPr>
                <w:lang w:val="es-EC"/>
              </w:rPr>
            </w:pPr>
            <w:r w:rsidRPr="00485A7F">
              <w:rPr>
                <w:lang w:val="es-EC"/>
              </w:rPr>
              <w:t>Equipo de desarrollo de software.</w:t>
            </w:r>
          </w:p>
        </w:tc>
      </w:tr>
    </w:tbl>
    <w:p w14:paraId="59E4EB62" w14:textId="20810CD5" w:rsidR="00431DAD" w:rsidRPr="005926C8" w:rsidRDefault="005926C8" w:rsidP="005926C8">
      <w:pPr>
        <w:pStyle w:val="Descripcin"/>
        <w:jc w:val="center"/>
        <w:rPr>
          <w:i/>
          <w:iCs/>
          <w:lang w:val="es-EC"/>
        </w:rPr>
      </w:pPr>
      <w:bookmarkStart w:id="35" w:name="_Toc203728792"/>
      <w:r w:rsidRPr="005926C8">
        <w:rPr>
          <w:i/>
          <w:iCs/>
          <w:lang w:val="es-EC"/>
        </w:rPr>
        <w:t xml:space="preserve">Tabla </w:t>
      </w:r>
      <w:r w:rsidRPr="005926C8">
        <w:rPr>
          <w:i/>
          <w:iCs/>
        </w:rPr>
        <w:fldChar w:fldCharType="begin"/>
      </w:r>
      <w:r w:rsidRPr="005926C8">
        <w:rPr>
          <w:i/>
          <w:iCs/>
          <w:lang w:val="es-EC"/>
        </w:rPr>
        <w:instrText xml:space="preserve"> SEQ Tabla \* ARABIC </w:instrText>
      </w:r>
      <w:r w:rsidRPr="005926C8">
        <w:rPr>
          <w:i/>
          <w:iCs/>
        </w:rPr>
        <w:fldChar w:fldCharType="separate"/>
      </w:r>
      <w:r w:rsidRPr="005926C8">
        <w:rPr>
          <w:i/>
          <w:iCs/>
          <w:noProof/>
          <w:lang w:val="es-EC"/>
        </w:rPr>
        <w:t>9</w:t>
      </w:r>
      <w:r w:rsidRPr="005926C8">
        <w:rPr>
          <w:i/>
          <w:iCs/>
        </w:rPr>
        <w:fldChar w:fldCharType="end"/>
      </w:r>
      <w:r w:rsidRPr="005926C8">
        <w:rPr>
          <w:i/>
          <w:iCs/>
          <w:lang w:val="es-EC"/>
        </w:rPr>
        <w:t>. Requerimiento no funcional GP-RNF-03</w:t>
      </w:r>
      <w:bookmarkEnd w:id="35"/>
    </w:p>
    <w:sectPr w:rsidR="00431DAD" w:rsidRPr="005926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8388A" w14:textId="77777777" w:rsidR="004907FA" w:rsidRDefault="004907FA" w:rsidP="00BA3825">
      <w:pPr>
        <w:spacing w:after="0" w:line="240" w:lineRule="auto"/>
      </w:pPr>
      <w:r>
        <w:separator/>
      </w:r>
    </w:p>
  </w:endnote>
  <w:endnote w:type="continuationSeparator" w:id="0">
    <w:p w14:paraId="1F07DC7C" w14:textId="77777777" w:rsidR="004907FA" w:rsidRDefault="004907FA" w:rsidP="00BA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6B61E" w14:textId="77777777" w:rsidR="004907FA" w:rsidRDefault="004907FA" w:rsidP="00BA3825">
      <w:pPr>
        <w:spacing w:after="0" w:line="240" w:lineRule="auto"/>
      </w:pPr>
      <w:r>
        <w:separator/>
      </w:r>
    </w:p>
  </w:footnote>
  <w:footnote w:type="continuationSeparator" w:id="0">
    <w:p w14:paraId="49670043" w14:textId="77777777" w:rsidR="004907FA" w:rsidRDefault="004907FA" w:rsidP="00BA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327C4"/>
    <w:multiLevelType w:val="hybridMultilevel"/>
    <w:tmpl w:val="A7A855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744F2"/>
    <w:multiLevelType w:val="hybridMultilevel"/>
    <w:tmpl w:val="719E1D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77F6D"/>
    <w:multiLevelType w:val="hybridMultilevel"/>
    <w:tmpl w:val="A38E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40EDA"/>
    <w:multiLevelType w:val="hybridMultilevel"/>
    <w:tmpl w:val="13E21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07CFF"/>
    <w:multiLevelType w:val="hybridMultilevel"/>
    <w:tmpl w:val="47B2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429548">
    <w:abstractNumId w:val="8"/>
  </w:num>
  <w:num w:numId="2" w16cid:durableId="665397627">
    <w:abstractNumId w:val="6"/>
  </w:num>
  <w:num w:numId="3" w16cid:durableId="684327802">
    <w:abstractNumId w:val="5"/>
  </w:num>
  <w:num w:numId="4" w16cid:durableId="1051923245">
    <w:abstractNumId w:val="4"/>
  </w:num>
  <w:num w:numId="5" w16cid:durableId="1431776370">
    <w:abstractNumId w:val="7"/>
  </w:num>
  <w:num w:numId="6" w16cid:durableId="1033189719">
    <w:abstractNumId w:val="3"/>
  </w:num>
  <w:num w:numId="7" w16cid:durableId="784621725">
    <w:abstractNumId w:val="2"/>
  </w:num>
  <w:num w:numId="8" w16cid:durableId="1311792395">
    <w:abstractNumId w:val="1"/>
  </w:num>
  <w:num w:numId="9" w16cid:durableId="953554951">
    <w:abstractNumId w:val="0"/>
  </w:num>
  <w:num w:numId="10" w16cid:durableId="948272635">
    <w:abstractNumId w:val="12"/>
  </w:num>
  <w:num w:numId="11" w16cid:durableId="2126805630">
    <w:abstractNumId w:val="9"/>
  </w:num>
  <w:num w:numId="12" w16cid:durableId="766971495">
    <w:abstractNumId w:val="10"/>
  </w:num>
  <w:num w:numId="13" w16cid:durableId="1042557599">
    <w:abstractNumId w:val="11"/>
  </w:num>
  <w:num w:numId="14" w16cid:durableId="859245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BF1"/>
    <w:rsid w:val="000A7A6B"/>
    <w:rsid w:val="0015074B"/>
    <w:rsid w:val="001513F3"/>
    <w:rsid w:val="00175D00"/>
    <w:rsid w:val="00176EFD"/>
    <w:rsid w:val="001C7ABA"/>
    <w:rsid w:val="002037C7"/>
    <w:rsid w:val="00235D06"/>
    <w:rsid w:val="0029639D"/>
    <w:rsid w:val="00326F90"/>
    <w:rsid w:val="00351155"/>
    <w:rsid w:val="003941D3"/>
    <w:rsid w:val="00431DAD"/>
    <w:rsid w:val="0045036E"/>
    <w:rsid w:val="0045486A"/>
    <w:rsid w:val="00485A7F"/>
    <w:rsid w:val="004907FA"/>
    <w:rsid w:val="004A1C83"/>
    <w:rsid w:val="005006AE"/>
    <w:rsid w:val="005926C8"/>
    <w:rsid w:val="00645BC8"/>
    <w:rsid w:val="0069133C"/>
    <w:rsid w:val="00741879"/>
    <w:rsid w:val="0078469E"/>
    <w:rsid w:val="007A0673"/>
    <w:rsid w:val="007B3936"/>
    <w:rsid w:val="007D67C1"/>
    <w:rsid w:val="007F7776"/>
    <w:rsid w:val="00830192"/>
    <w:rsid w:val="00833A8B"/>
    <w:rsid w:val="0085475C"/>
    <w:rsid w:val="009A5C34"/>
    <w:rsid w:val="00AA1D8D"/>
    <w:rsid w:val="00AC2CC4"/>
    <w:rsid w:val="00AD4A2B"/>
    <w:rsid w:val="00B40B4D"/>
    <w:rsid w:val="00B47730"/>
    <w:rsid w:val="00B959E5"/>
    <w:rsid w:val="00BA3825"/>
    <w:rsid w:val="00BD3A7E"/>
    <w:rsid w:val="00C22240"/>
    <w:rsid w:val="00C33EE8"/>
    <w:rsid w:val="00C361BA"/>
    <w:rsid w:val="00CB0664"/>
    <w:rsid w:val="00DA20A9"/>
    <w:rsid w:val="00DF7371"/>
    <w:rsid w:val="00E60985"/>
    <w:rsid w:val="00E636C2"/>
    <w:rsid w:val="00E652F0"/>
    <w:rsid w:val="00F328A6"/>
    <w:rsid w:val="00F772C7"/>
    <w:rsid w:val="00FA2071"/>
    <w:rsid w:val="00FA61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4E77D"/>
  <w14:defaultImageDpi w14:val="300"/>
  <w15:docId w15:val="{6DE6430F-FAA8-4117-9FCA-FB38C2E2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C2C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2C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C2CC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9133C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511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1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1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1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15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926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1626</Words>
  <Characters>8944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Harry Game</cp:lastModifiedBy>
  <cp:revision>3</cp:revision>
  <cp:lastPrinted>2025-07-11T20:20:00Z</cp:lastPrinted>
  <dcterms:created xsi:type="dcterms:W3CDTF">2025-08-21T19:43:00Z</dcterms:created>
  <dcterms:modified xsi:type="dcterms:W3CDTF">2025-08-25T15:34:00Z</dcterms:modified>
  <cp:category/>
</cp:coreProperties>
</file>